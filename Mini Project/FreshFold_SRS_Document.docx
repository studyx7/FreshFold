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9CDCC" w14:textId="77777777" w:rsidR="007C17D2" w:rsidRDefault="00000000" w:rsidP="00A17639">
      <w:pPr>
        <w:pStyle w:val="Title"/>
        <w:jc w:val="center"/>
      </w:pPr>
      <w:r>
        <w:t>Software Requirements Specification (SRS)</w:t>
      </w:r>
    </w:p>
    <w:p w14:paraId="5DC8BCDC" w14:textId="77777777" w:rsidR="007C17D2" w:rsidRDefault="00000000">
      <w:pPr>
        <w:pStyle w:val="Heading1"/>
      </w:pPr>
      <w:r>
        <w:t>Project Title: FreshFold – A Smart Laundry Management System</w:t>
      </w:r>
    </w:p>
    <w:p w14:paraId="79023523" w14:textId="77777777" w:rsidR="007C17D2" w:rsidRDefault="00000000">
      <w:pPr>
        <w:pStyle w:val="Heading1"/>
      </w:pPr>
      <w:r>
        <w:t>1. Introduction</w:t>
      </w:r>
    </w:p>
    <w:p w14:paraId="64BD6B29" w14:textId="77777777" w:rsidR="007C17D2" w:rsidRDefault="00000000">
      <w:pPr>
        <w:pStyle w:val="Heading2"/>
      </w:pPr>
      <w:r>
        <w:t>1.1 Purpose</w:t>
      </w:r>
    </w:p>
    <w:p w14:paraId="51C4F004" w14:textId="77777777" w:rsidR="007C17D2" w:rsidRDefault="00000000">
      <w:r>
        <w:t>The purpose of this document is to define the requirements and specifications for FreshFold, a web-based Laundry Management System tailored for college campuses. It facilitates students, staff, and administrators by automating the laundry process, improving efficiency, and enhancing service transparency.</w:t>
      </w:r>
    </w:p>
    <w:p w14:paraId="0B38A76B" w14:textId="77777777" w:rsidR="007C17D2" w:rsidRDefault="00000000">
      <w:pPr>
        <w:pStyle w:val="Heading2"/>
      </w:pPr>
      <w:r>
        <w:t>1.2 Scope</w:t>
      </w:r>
    </w:p>
    <w:p w14:paraId="177B5ECF" w14:textId="77777777" w:rsidR="007C17D2" w:rsidRDefault="00000000">
      <w:r>
        <w:t>The system includes:</w:t>
      </w:r>
      <w:r>
        <w:br/>
        <w:t>- Online laundry request submission</w:t>
      </w:r>
      <w:r>
        <w:br/>
        <w:t>- Real-time laundry status tracking</w:t>
      </w:r>
      <w:r>
        <w:br/>
        <w:t>- Role-based dashboards (Student, Staff, Admin)</w:t>
      </w:r>
      <w:r>
        <w:br/>
        <w:t>- Reporting of damaged or missing items</w:t>
      </w:r>
      <w:r>
        <w:br/>
        <w:t>- Notification system for laundry progress updates</w:t>
      </w:r>
      <w:r>
        <w:br/>
        <w:t>- Admin-level reports and user management tools</w:t>
      </w:r>
      <w:r>
        <w:br/>
      </w:r>
      <w:r>
        <w:br/>
        <w:t>The system does not include:</w:t>
      </w:r>
      <w:r>
        <w:br/>
        <w:t>- Physical pickup or delivery logistics</w:t>
      </w:r>
      <w:r>
        <w:br/>
        <w:t>- Integration with third-party payment gateways</w:t>
      </w:r>
      <w:r>
        <w:br/>
        <w:t>- Native mobile apps (currently web-based only)</w:t>
      </w:r>
    </w:p>
    <w:p w14:paraId="72F0E1BF" w14:textId="77777777" w:rsidR="007C17D2" w:rsidRDefault="00000000">
      <w:pPr>
        <w:pStyle w:val="Heading2"/>
      </w:pPr>
      <w:r>
        <w:t>1.3 Definitions, Acronyms, and Abbreviations</w:t>
      </w:r>
    </w:p>
    <w:p w14:paraId="1E113F38" w14:textId="77777777" w:rsidR="007C17D2" w:rsidRDefault="00000000">
      <w:r>
        <w:t>- UI: User Interface</w:t>
      </w:r>
      <w:r>
        <w:br/>
        <w:t>- DBMS: Database Management System</w:t>
      </w:r>
      <w:r>
        <w:br/>
        <w:t>- SRS: Software Requirements Specification</w:t>
      </w:r>
      <w:r>
        <w:br/>
        <w:t>- CRUD: Create, Read, Update, Delete</w:t>
      </w:r>
    </w:p>
    <w:p w14:paraId="16B3114D" w14:textId="77777777" w:rsidR="007C17D2" w:rsidRDefault="00000000">
      <w:pPr>
        <w:pStyle w:val="Heading1"/>
      </w:pPr>
      <w:r>
        <w:t>2. System Analysis</w:t>
      </w:r>
    </w:p>
    <w:p w14:paraId="6EAB7529" w14:textId="77777777" w:rsidR="007C17D2" w:rsidRDefault="00000000">
      <w:pPr>
        <w:pStyle w:val="Heading2"/>
      </w:pPr>
      <w:r>
        <w:t>2.1 Problem Definition</w:t>
      </w:r>
    </w:p>
    <w:p w14:paraId="42BA9CF5" w14:textId="77777777" w:rsidR="007C17D2" w:rsidRDefault="00000000">
      <w:r>
        <w:t xml:space="preserve">Manual laundry tracking is inefficient and lacks visibility. Students face delays and confusion, and staff lack tools to manage workloads or respond effectively to complaints. </w:t>
      </w:r>
      <w:r>
        <w:lastRenderedPageBreak/>
        <w:t>Administrators cannot access meaningful data for decision-making. FreshFold solves these with a centralized, digital platform.</w:t>
      </w:r>
    </w:p>
    <w:p w14:paraId="0C242E9C" w14:textId="77777777" w:rsidR="007C17D2" w:rsidRDefault="00000000">
      <w:pPr>
        <w:pStyle w:val="Heading2"/>
      </w:pPr>
      <w:r>
        <w:t>2.2 Advantages of Proposed System</w:t>
      </w:r>
    </w:p>
    <w:p w14:paraId="631CD4B6" w14:textId="77777777" w:rsidR="007C17D2" w:rsidRDefault="00000000">
      <w:r>
        <w:t>- Eliminates manual errors</w:t>
      </w:r>
      <w:r>
        <w:br/>
        <w:t>- Tracks laundry in real time</w:t>
      </w:r>
      <w:r>
        <w:br/>
        <w:t>- Enhances user satisfaction through transparency</w:t>
      </w:r>
      <w:r>
        <w:br/>
        <w:t>- Improves administrative control</w:t>
      </w:r>
      <w:r>
        <w:br/>
        <w:t>- Saves time and paper</w:t>
      </w:r>
    </w:p>
    <w:p w14:paraId="6419333D" w14:textId="77777777" w:rsidR="007C17D2" w:rsidRDefault="00000000">
      <w:pPr>
        <w:pStyle w:val="Heading2"/>
      </w:pPr>
      <w:r>
        <w:t>2.3 Feasibility Analysis</w:t>
      </w:r>
    </w:p>
    <w:p w14:paraId="4B26A82B" w14:textId="77777777" w:rsidR="00D64634" w:rsidRPr="00D64634" w:rsidRDefault="00D64634" w:rsidP="00D64634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</w:pPr>
      <w:r w:rsidRPr="00D64634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  <w:t>a) Technical Feasibility</w:t>
      </w:r>
    </w:p>
    <w:p w14:paraId="250E454D" w14:textId="77777777" w:rsidR="00D64634" w:rsidRPr="00D64634" w:rsidRDefault="00D64634" w:rsidP="00D64634">
      <w:pPr>
        <w:pStyle w:val="Heading2"/>
        <w:numPr>
          <w:ilvl w:val="0"/>
          <w:numId w:val="10"/>
        </w:numPr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</w:pPr>
      <w:r w:rsidRPr="00D64634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  <w:t>PHP 8+, MySQL, HTML, JavaScript, CSS</w:t>
      </w:r>
    </w:p>
    <w:p w14:paraId="2F855FFC" w14:textId="77777777" w:rsidR="00D64634" w:rsidRPr="00D64634" w:rsidRDefault="00D64634" w:rsidP="00D64634">
      <w:pPr>
        <w:pStyle w:val="Heading2"/>
        <w:numPr>
          <w:ilvl w:val="0"/>
          <w:numId w:val="10"/>
        </w:numPr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</w:pPr>
      <w:r w:rsidRPr="00D64634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  <w:t>Compatible with XAMPP/WAMP</w:t>
      </w:r>
    </w:p>
    <w:p w14:paraId="2AC00530" w14:textId="77777777" w:rsidR="00D64634" w:rsidRPr="00D64634" w:rsidRDefault="00D64634" w:rsidP="00D64634">
      <w:pPr>
        <w:pStyle w:val="Heading2"/>
        <w:numPr>
          <w:ilvl w:val="0"/>
          <w:numId w:val="10"/>
        </w:numPr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</w:pPr>
      <w:r w:rsidRPr="00D64634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  <w:t>Easily scalable and maintained</w:t>
      </w:r>
    </w:p>
    <w:p w14:paraId="2393D696" w14:textId="77777777" w:rsidR="00D64634" w:rsidRPr="00D64634" w:rsidRDefault="00D64634" w:rsidP="00D64634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</w:pPr>
      <w:r w:rsidRPr="00D64634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  <w:t>b) Operational Feasibility</w:t>
      </w:r>
    </w:p>
    <w:p w14:paraId="799BEB4A" w14:textId="77777777" w:rsidR="00D64634" w:rsidRPr="00D64634" w:rsidRDefault="00D64634" w:rsidP="00D64634">
      <w:pPr>
        <w:pStyle w:val="Heading2"/>
        <w:numPr>
          <w:ilvl w:val="0"/>
          <w:numId w:val="11"/>
        </w:numPr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</w:pPr>
      <w:r w:rsidRPr="00D64634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  <w:t>Clean UI for all user roles</w:t>
      </w:r>
    </w:p>
    <w:p w14:paraId="6D9E7BED" w14:textId="77777777" w:rsidR="00D64634" w:rsidRPr="00D64634" w:rsidRDefault="00D64634" w:rsidP="00D64634">
      <w:pPr>
        <w:pStyle w:val="Heading2"/>
        <w:numPr>
          <w:ilvl w:val="0"/>
          <w:numId w:val="11"/>
        </w:numPr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</w:pPr>
      <w:r w:rsidRPr="00D64634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  <w:t>Minimal training needed</w:t>
      </w:r>
    </w:p>
    <w:p w14:paraId="740531A6" w14:textId="77777777" w:rsidR="00D64634" w:rsidRPr="00D64634" w:rsidRDefault="00D64634" w:rsidP="00D64634">
      <w:pPr>
        <w:pStyle w:val="Heading2"/>
        <w:numPr>
          <w:ilvl w:val="0"/>
          <w:numId w:val="11"/>
        </w:numPr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</w:pPr>
      <w:r w:rsidRPr="00D64634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  <w:t>Mobile and desktop responsive</w:t>
      </w:r>
    </w:p>
    <w:p w14:paraId="064EA592" w14:textId="77777777" w:rsidR="00D64634" w:rsidRPr="00D64634" w:rsidRDefault="00D64634" w:rsidP="00D64634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</w:pPr>
      <w:r w:rsidRPr="00D64634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  <w:t>c) Economic Feasibility</w:t>
      </w:r>
    </w:p>
    <w:p w14:paraId="123273AF" w14:textId="77777777" w:rsidR="00D64634" w:rsidRPr="00D64634" w:rsidRDefault="00D64634" w:rsidP="00D64634">
      <w:pPr>
        <w:pStyle w:val="Heading2"/>
        <w:numPr>
          <w:ilvl w:val="0"/>
          <w:numId w:val="12"/>
        </w:numPr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</w:pPr>
      <w:r w:rsidRPr="00D64634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  <w:t>Open-source tools used</w:t>
      </w:r>
    </w:p>
    <w:p w14:paraId="348CC968" w14:textId="77777777" w:rsidR="00D64634" w:rsidRPr="00D64634" w:rsidRDefault="00D64634" w:rsidP="00D64634">
      <w:pPr>
        <w:pStyle w:val="Heading2"/>
        <w:numPr>
          <w:ilvl w:val="0"/>
          <w:numId w:val="12"/>
        </w:numPr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</w:pPr>
      <w:r w:rsidRPr="00D64634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  <w:t>No licensing costs</w:t>
      </w:r>
    </w:p>
    <w:p w14:paraId="1817638A" w14:textId="77777777" w:rsidR="00D64634" w:rsidRPr="00D64634" w:rsidRDefault="00D64634" w:rsidP="00D64634">
      <w:pPr>
        <w:pStyle w:val="Heading2"/>
        <w:numPr>
          <w:ilvl w:val="0"/>
          <w:numId w:val="12"/>
        </w:numPr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</w:pPr>
      <w:r w:rsidRPr="00D64634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IN"/>
        </w:rPr>
        <w:t>Reduces paper and human resource costs</w:t>
      </w:r>
    </w:p>
    <w:p w14:paraId="7A050AEE" w14:textId="77777777" w:rsidR="007C17D2" w:rsidRDefault="00000000">
      <w:pPr>
        <w:pStyle w:val="Heading2"/>
      </w:pPr>
      <w:r>
        <w:t>2.4 Recommended Implementation</w:t>
      </w:r>
    </w:p>
    <w:p w14:paraId="2E8140C0" w14:textId="77777777" w:rsidR="007C17D2" w:rsidRDefault="00000000">
      <w:r>
        <w:t>Agile development methodology will be used. XAMPP is the local server environment. Git for version control. The project will use responsive frontend design for cross-device compatibility.</w:t>
      </w:r>
    </w:p>
    <w:p w14:paraId="2F9DDBFE" w14:textId="77777777" w:rsidR="007C17D2" w:rsidRDefault="00000000">
      <w:pPr>
        <w:pStyle w:val="Heading2"/>
      </w:pPr>
      <w:r>
        <w:t>2.5 Techniques Used</w:t>
      </w:r>
    </w:p>
    <w:p w14:paraId="560D7BBC" w14:textId="77777777" w:rsidR="007C17D2" w:rsidRDefault="00000000">
      <w:r>
        <w:t>- Role-based authentication</w:t>
      </w:r>
      <w:r>
        <w:br/>
        <w:t>- Email notifications</w:t>
      </w:r>
      <w:r>
        <w:br/>
        <w:t>- Encrypted passwords</w:t>
      </w:r>
      <w:r>
        <w:br/>
        <w:t>- SQL JOINs and indexing for optimized data retrieval</w:t>
      </w:r>
    </w:p>
    <w:p w14:paraId="5E50BAAE" w14:textId="77777777" w:rsidR="007C17D2" w:rsidRDefault="00000000">
      <w:pPr>
        <w:pStyle w:val="Heading1"/>
      </w:pPr>
      <w:r>
        <w:lastRenderedPageBreak/>
        <w:t>3. Software Requirements Specification</w:t>
      </w:r>
    </w:p>
    <w:p w14:paraId="5A1687D1" w14:textId="77777777" w:rsidR="007C17D2" w:rsidRDefault="00000000">
      <w:pPr>
        <w:pStyle w:val="Heading2"/>
      </w:pPr>
      <w:r>
        <w:t>3.1 Introduction</w:t>
      </w:r>
    </w:p>
    <w:p w14:paraId="2D653844" w14:textId="77777777" w:rsidR="007C17D2" w:rsidRDefault="00000000">
      <w:r>
        <w:t>This section details the required functionalities and performance criteria for FreshFold. It guides development, testing, and deployment.</w:t>
      </w:r>
    </w:p>
    <w:p w14:paraId="1F2C4C4A" w14:textId="77777777" w:rsidR="007C17D2" w:rsidRDefault="00000000">
      <w:pPr>
        <w:pStyle w:val="Heading2"/>
      </w:pPr>
      <w:r>
        <w:t>3.2 Purpose</w:t>
      </w:r>
    </w:p>
    <w:p w14:paraId="01778695" w14:textId="77777777" w:rsidR="007C17D2" w:rsidRDefault="00000000">
      <w:r>
        <w:t>To create a robust and secure platform to manage student laundry requests, ensure real-time tracking, and improve interaction between students, staff, and admins.</w:t>
      </w:r>
    </w:p>
    <w:p w14:paraId="6172B17B" w14:textId="77777777" w:rsidR="007C17D2" w:rsidRDefault="00000000">
      <w:pPr>
        <w:pStyle w:val="Heading2"/>
      </w:pPr>
      <w:r>
        <w:t>3.3 Scope</w:t>
      </w:r>
    </w:p>
    <w:p w14:paraId="080FB419" w14:textId="77777777" w:rsidR="007C17D2" w:rsidRDefault="00000000">
      <w:r>
        <w:t>FreshFold will:</w:t>
      </w:r>
      <w:r>
        <w:br/>
        <w:t>- Support three roles: Student, Staff, Admin</w:t>
      </w:r>
      <w:r>
        <w:br/>
        <w:t>- Be accessible via modern browsers</w:t>
      </w:r>
      <w:r>
        <w:br/>
        <w:t>- Allow users to track laundry progress</w:t>
      </w:r>
      <w:r>
        <w:br/>
        <w:t>- Handle complaint submission and resolution</w:t>
      </w:r>
    </w:p>
    <w:p w14:paraId="5D7CDE0D" w14:textId="77777777" w:rsidR="007C17D2" w:rsidRDefault="00000000">
      <w:pPr>
        <w:pStyle w:val="Heading2"/>
      </w:pPr>
      <w:r>
        <w:t>3.4 Technical Overview</w:t>
      </w:r>
    </w:p>
    <w:p w14:paraId="1A5F70B1" w14:textId="77777777" w:rsidR="007C17D2" w:rsidRDefault="00000000">
      <w:r>
        <w:t>- Frontend: HTML5, CSS3, JavaScript</w:t>
      </w:r>
      <w:r>
        <w:br/>
        <w:t>- Backend: PHP 8+</w:t>
      </w:r>
      <w:r>
        <w:br/>
        <w:t>- Database: MySQL 8</w:t>
      </w:r>
      <w:r>
        <w:br/>
        <w:t>- Server: Apache via XAMPP/WAMP</w:t>
      </w:r>
      <w:r>
        <w:br/>
        <w:t>- Notifications: PHP mail or SMTP</w:t>
      </w:r>
      <w:r>
        <w:br/>
        <w:t>- Browsers Supported: Chrome, Firefox, Edge, Safari</w:t>
      </w:r>
    </w:p>
    <w:p w14:paraId="5A72F337" w14:textId="77777777" w:rsidR="007C17D2" w:rsidRDefault="00000000">
      <w:pPr>
        <w:pStyle w:val="Heading1"/>
      </w:pPr>
      <w:r>
        <w:t>4. External Interface Requirements</w:t>
      </w:r>
    </w:p>
    <w:p w14:paraId="06E978AC" w14:textId="77777777" w:rsidR="007C17D2" w:rsidRDefault="00000000">
      <w:pPr>
        <w:pStyle w:val="Heading2"/>
      </w:pPr>
      <w:r>
        <w:t>4.1 User Interfaces</w:t>
      </w:r>
    </w:p>
    <w:p w14:paraId="45C72358" w14:textId="77777777" w:rsidR="007C17D2" w:rsidRDefault="00000000">
      <w:r>
        <w:t>- Student: Submit laundry, track status, receive alerts, report issues</w:t>
      </w:r>
      <w:r>
        <w:br/>
        <w:t>- Staff: Manage bags, update statuses, resolve complaints</w:t>
      </w:r>
      <w:r>
        <w:br/>
        <w:t>- Admin: Manage users, monitor actions, generate reports</w:t>
      </w:r>
    </w:p>
    <w:p w14:paraId="03A3BE0A" w14:textId="77777777" w:rsidR="007C17D2" w:rsidRDefault="00000000">
      <w:pPr>
        <w:pStyle w:val="Heading2"/>
      </w:pPr>
      <w:r>
        <w:t>4.2 Software Interfaces</w:t>
      </w:r>
    </w:p>
    <w:p w14:paraId="3BBE3BA8" w14:textId="77777777" w:rsidR="007C17D2" w:rsidRDefault="00000000">
      <w:r>
        <w:t>- PHP ↔ MySQL for database operations</w:t>
      </w:r>
      <w:r>
        <w:br/>
        <w:t>- Email API for notifications</w:t>
      </w:r>
      <w:r>
        <w:br/>
        <w:t>- Session management and form validation</w:t>
      </w:r>
    </w:p>
    <w:p w14:paraId="0C037473" w14:textId="77777777" w:rsidR="007C17D2" w:rsidRDefault="00000000">
      <w:pPr>
        <w:pStyle w:val="Heading2"/>
      </w:pPr>
      <w:r>
        <w:t>4.3 Hardware Interfaces</w:t>
      </w:r>
    </w:p>
    <w:p w14:paraId="7B972023" w14:textId="77777777" w:rsidR="007C17D2" w:rsidRDefault="00000000">
      <w:r>
        <w:t>Runs on any browser-supported device (laptop, mobile, tablet)</w:t>
      </w:r>
    </w:p>
    <w:p w14:paraId="6FB8E00A" w14:textId="77777777" w:rsidR="007C17D2" w:rsidRDefault="00000000">
      <w:pPr>
        <w:pStyle w:val="Heading2"/>
      </w:pPr>
      <w:r>
        <w:t>4.4 Communication Interfaces</w:t>
      </w:r>
    </w:p>
    <w:p w14:paraId="2277CD41" w14:textId="77777777" w:rsidR="007C17D2" w:rsidRDefault="00000000">
      <w:r>
        <w:t>- HTTPS for secure transmission</w:t>
      </w:r>
      <w:r>
        <w:br/>
        <w:t>- Email alerts through SMTP</w:t>
      </w:r>
    </w:p>
    <w:p w14:paraId="690A068F" w14:textId="77777777" w:rsidR="007C17D2" w:rsidRDefault="00000000">
      <w:pPr>
        <w:pStyle w:val="Heading1"/>
      </w:pPr>
      <w:r>
        <w:lastRenderedPageBreak/>
        <w:t>5. Functional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C17D2" w14:paraId="2BBB5CB2" w14:textId="77777777" w:rsidTr="00553B5E">
        <w:tc>
          <w:tcPr>
            <w:tcW w:w="2880" w:type="dxa"/>
          </w:tcPr>
          <w:p w14:paraId="40AA94E2" w14:textId="77777777" w:rsidR="007C17D2" w:rsidRDefault="00000000">
            <w:r>
              <w:t>FR ID</w:t>
            </w:r>
          </w:p>
        </w:tc>
        <w:tc>
          <w:tcPr>
            <w:tcW w:w="2880" w:type="dxa"/>
          </w:tcPr>
          <w:p w14:paraId="6B1E8262" w14:textId="77777777" w:rsidR="007C17D2" w:rsidRDefault="00000000">
            <w:r>
              <w:t>Functionality</w:t>
            </w:r>
          </w:p>
        </w:tc>
        <w:tc>
          <w:tcPr>
            <w:tcW w:w="2880" w:type="dxa"/>
          </w:tcPr>
          <w:p w14:paraId="0C7CD31B" w14:textId="77777777" w:rsidR="007C17D2" w:rsidRDefault="00000000">
            <w:r>
              <w:t>Actor</w:t>
            </w:r>
          </w:p>
        </w:tc>
      </w:tr>
      <w:tr w:rsidR="007C17D2" w14:paraId="2FAE8011" w14:textId="77777777" w:rsidTr="00553B5E">
        <w:tc>
          <w:tcPr>
            <w:tcW w:w="2880" w:type="dxa"/>
          </w:tcPr>
          <w:p w14:paraId="4DDFE0BF" w14:textId="77777777" w:rsidR="007C17D2" w:rsidRDefault="00000000">
            <w:r>
              <w:t>FR-01</w:t>
            </w:r>
          </w:p>
        </w:tc>
        <w:tc>
          <w:tcPr>
            <w:tcW w:w="2880" w:type="dxa"/>
          </w:tcPr>
          <w:p w14:paraId="20BDCF30" w14:textId="77777777" w:rsidR="007C17D2" w:rsidRDefault="00000000">
            <w:r>
              <w:t>User Registration and Login</w:t>
            </w:r>
          </w:p>
        </w:tc>
        <w:tc>
          <w:tcPr>
            <w:tcW w:w="2880" w:type="dxa"/>
          </w:tcPr>
          <w:p w14:paraId="2CC22913" w14:textId="77777777" w:rsidR="007C17D2" w:rsidRDefault="00000000">
            <w:r>
              <w:t>All Roles</w:t>
            </w:r>
          </w:p>
        </w:tc>
      </w:tr>
      <w:tr w:rsidR="007C17D2" w14:paraId="4521CA36" w14:textId="77777777" w:rsidTr="00553B5E">
        <w:tc>
          <w:tcPr>
            <w:tcW w:w="2880" w:type="dxa"/>
          </w:tcPr>
          <w:p w14:paraId="5473CE90" w14:textId="77777777" w:rsidR="007C17D2" w:rsidRDefault="00000000">
            <w:r>
              <w:t>FR-02</w:t>
            </w:r>
          </w:p>
        </w:tc>
        <w:tc>
          <w:tcPr>
            <w:tcW w:w="2880" w:type="dxa"/>
          </w:tcPr>
          <w:p w14:paraId="79C8419A" w14:textId="77777777" w:rsidR="007C17D2" w:rsidRDefault="00000000">
            <w:r>
              <w:t>Submit Laundry Form</w:t>
            </w:r>
          </w:p>
        </w:tc>
        <w:tc>
          <w:tcPr>
            <w:tcW w:w="2880" w:type="dxa"/>
          </w:tcPr>
          <w:p w14:paraId="1289A23D" w14:textId="77777777" w:rsidR="007C17D2" w:rsidRDefault="00000000">
            <w:r>
              <w:t>Student</w:t>
            </w:r>
          </w:p>
        </w:tc>
      </w:tr>
      <w:tr w:rsidR="007C17D2" w14:paraId="6B42DACD" w14:textId="77777777" w:rsidTr="00553B5E">
        <w:tc>
          <w:tcPr>
            <w:tcW w:w="2880" w:type="dxa"/>
          </w:tcPr>
          <w:p w14:paraId="3C576178" w14:textId="77777777" w:rsidR="007C17D2" w:rsidRDefault="00000000">
            <w:r>
              <w:t>FR-03</w:t>
            </w:r>
          </w:p>
        </w:tc>
        <w:tc>
          <w:tcPr>
            <w:tcW w:w="2880" w:type="dxa"/>
          </w:tcPr>
          <w:p w14:paraId="7F4308FD" w14:textId="77777777" w:rsidR="007C17D2" w:rsidRDefault="00000000">
            <w:r>
              <w:t>Track Bag Status</w:t>
            </w:r>
          </w:p>
        </w:tc>
        <w:tc>
          <w:tcPr>
            <w:tcW w:w="2880" w:type="dxa"/>
          </w:tcPr>
          <w:p w14:paraId="49BCCE4A" w14:textId="77777777" w:rsidR="007C17D2" w:rsidRDefault="00000000">
            <w:r>
              <w:t>Student</w:t>
            </w:r>
          </w:p>
        </w:tc>
      </w:tr>
      <w:tr w:rsidR="007C17D2" w14:paraId="685E2546" w14:textId="77777777" w:rsidTr="00553B5E">
        <w:tc>
          <w:tcPr>
            <w:tcW w:w="2880" w:type="dxa"/>
          </w:tcPr>
          <w:p w14:paraId="7ED0D637" w14:textId="77777777" w:rsidR="007C17D2" w:rsidRDefault="00000000">
            <w:r>
              <w:t>FR-04</w:t>
            </w:r>
          </w:p>
        </w:tc>
        <w:tc>
          <w:tcPr>
            <w:tcW w:w="2880" w:type="dxa"/>
          </w:tcPr>
          <w:p w14:paraId="2CB703FA" w14:textId="77777777" w:rsidR="007C17D2" w:rsidRDefault="00000000">
            <w:r>
              <w:t>Receive Notifications</w:t>
            </w:r>
          </w:p>
        </w:tc>
        <w:tc>
          <w:tcPr>
            <w:tcW w:w="2880" w:type="dxa"/>
          </w:tcPr>
          <w:p w14:paraId="04205B60" w14:textId="77777777" w:rsidR="007C17D2" w:rsidRDefault="00000000">
            <w:r>
              <w:t>Student</w:t>
            </w:r>
          </w:p>
        </w:tc>
      </w:tr>
      <w:tr w:rsidR="007C17D2" w14:paraId="77D72BE1" w14:textId="77777777" w:rsidTr="00553B5E">
        <w:tc>
          <w:tcPr>
            <w:tcW w:w="2880" w:type="dxa"/>
          </w:tcPr>
          <w:p w14:paraId="7EC8DF7E" w14:textId="77777777" w:rsidR="007C17D2" w:rsidRDefault="00000000">
            <w:r>
              <w:t>FR-05</w:t>
            </w:r>
          </w:p>
        </w:tc>
        <w:tc>
          <w:tcPr>
            <w:tcW w:w="2880" w:type="dxa"/>
          </w:tcPr>
          <w:p w14:paraId="7B32E8A5" w14:textId="77777777" w:rsidR="007C17D2" w:rsidRDefault="00000000">
            <w:r>
              <w:t>Report Missing/Damaged Items</w:t>
            </w:r>
          </w:p>
        </w:tc>
        <w:tc>
          <w:tcPr>
            <w:tcW w:w="2880" w:type="dxa"/>
          </w:tcPr>
          <w:p w14:paraId="6B13F627" w14:textId="77777777" w:rsidR="007C17D2" w:rsidRDefault="00000000">
            <w:r>
              <w:t>Student</w:t>
            </w:r>
          </w:p>
        </w:tc>
      </w:tr>
      <w:tr w:rsidR="007C17D2" w14:paraId="42E4DDD7" w14:textId="77777777" w:rsidTr="00553B5E">
        <w:tc>
          <w:tcPr>
            <w:tcW w:w="2880" w:type="dxa"/>
          </w:tcPr>
          <w:p w14:paraId="14BB3E5E" w14:textId="77777777" w:rsidR="007C17D2" w:rsidRDefault="00000000">
            <w:r>
              <w:t>FR-06</w:t>
            </w:r>
          </w:p>
        </w:tc>
        <w:tc>
          <w:tcPr>
            <w:tcW w:w="2880" w:type="dxa"/>
          </w:tcPr>
          <w:p w14:paraId="6E5457B7" w14:textId="77777777" w:rsidR="007C17D2" w:rsidRDefault="00000000">
            <w:r>
              <w:t>Manage Bags &amp; Update Status</w:t>
            </w:r>
          </w:p>
        </w:tc>
        <w:tc>
          <w:tcPr>
            <w:tcW w:w="2880" w:type="dxa"/>
          </w:tcPr>
          <w:p w14:paraId="34B5F0D5" w14:textId="77777777" w:rsidR="007C17D2" w:rsidRDefault="00000000">
            <w:r>
              <w:t>Staff</w:t>
            </w:r>
          </w:p>
        </w:tc>
      </w:tr>
      <w:tr w:rsidR="007C17D2" w14:paraId="4AE38E4A" w14:textId="77777777" w:rsidTr="00553B5E">
        <w:tc>
          <w:tcPr>
            <w:tcW w:w="2880" w:type="dxa"/>
          </w:tcPr>
          <w:p w14:paraId="611F5F5D" w14:textId="77777777" w:rsidR="007C17D2" w:rsidRDefault="00000000">
            <w:r>
              <w:t>FR-07</w:t>
            </w:r>
          </w:p>
        </w:tc>
        <w:tc>
          <w:tcPr>
            <w:tcW w:w="2880" w:type="dxa"/>
          </w:tcPr>
          <w:p w14:paraId="0B9A5FF6" w14:textId="77777777" w:rsidR="007C17D2" w:rsidRDefault="00000000">
            <w:r>
              <w:t>Respond to Complaints</w:t>
            </w:r>
          </w:p>
        </w:tc>
        <w:tc>
          <w:tcPr>
            <w:tcW w:w="2880" w:type="dxa"/>
          </w:tcPr>
          <w:p w14:paraId="3C60066E" w14:textId="77777777" w:rsidR="007C17D2" w:rsidRDefault="00000000">
            <w:r>
              <w:t>Staff</w:t>
            </w:r>
          </w:p>
        </w:tc>
      </w:tr>
      <w:tr w:rsidR="007C17D2" w14:paraId="06302BB9" w14:textId="77777777" w:rsidTr="00553B5E">
        <w:tc>
          <w:tcPr>
            <w:tcW w:w="2880" w:type="dxa"/>
          </w:tcPr>
          <w:p w14:paraId="16D68F0B" w14:textId="77777777" w:rsidR="007C17D2" w:rsidRDefault="00000000">
            <w:r>
              <w:t>FR-08</w:t>
            </w:r>
          </w:p>
        </w:tc>
        <w:tc>
          <w:tcPr>
            <w:tcW w:w="2880" w:type="dxa"/>
          </w:tcPr>
          <w:p w14:paraId="403A4A86" w14:textId="77777777" w:rsidR="007C17D2" w:rsidRDefault="00000000">
            <w:r>
              <w:t>Manage Users</w:t>
            </w:r>
          </w:p>
        </w:tc>
        <w:tc>
          <w:tcPr>
            <w:tcW w:w="2880" w:type="dxa"/>
          </w:tcPr>
          <w:p w14:paraId="1749D2FF" w14:textId="77777777" w:rsidR="007C17D2" w:rsidRDefault="00000000">
            <w:r>
              <w:t>Admin</w:t>
            </w:r>
          </w:p>
        </w:tc>
      </w:tr>
      <w:tr w:rsidR="007C17D2" w14:paraId="76685795" w14:textId="77777777" w:rsidTr="00553B5E">
        <w:tc>
          <w:tcPr>
            <w:tcW w:w="2880" w:type="dxa"/>
          </w:tcPr>
          <w:p w14:paraId="010A1CB2" w14:textId="77777777" w:rsidR="007C17D2" w:rsidRDefault="00000000">
            <w:r>
              <w:t>FR-09</w:t>
            </w:r>
          </w:p>
        </w:tc>
        <w:tc>
          <w:tcPr>
            <w:tcW w:w="2880" w:type="dxa"/>
          </w:tcPr>
          <w:p w14:paraId="7BFB8CE3" w14:textId="77777777" w:rsidR="007C17D2" w:rsidRDefault="00000000">
            <w:r>
              <w:t>Generate Reports</w:t>
            </w:r>
          </w:p>
        </w:tc>
        <w:tc>
          <w:tcPr>
            <w:tcW w:w="2880" w:type="dxa"/>
          </w:tcPr>
          <w:p w14:paraId="7C58D174" w14:textId="77777777" w:rsidR="007C17D2" w:rsidRDefault="00000000">
            <w:r>
              <w:t>Admin</w:t>
            </w:r>
          </w:p>
        </w:tc>
      </w:tr>
    </w:tbl>
    <w:p w14:paraId="1BF4E67E" w14:textId="77777777" w:rsidR="007C17D2" w:rsidRDefault="00000000">
      <w:pPr>
        <w:pStyle w:val="Heading1"/>
      </w:pPr>
      <w:r>
        <w:t>6. Non-Functional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C17D2" w14:paraId="6518C239" w14:textId="77777777" w:rsidTr="00553B5E">
        <w:tc>
          <w:tcPr>
            <w:tcW w:w="4320" w:type="dxa"/>
          </w:tcPr>
          <w:p w14:paraId="1D3B30E3" w14:textId="77777777" w:rsidR="007C17D2" w:rsidRDefault="00000000">
            <w:r>
              <w:t>NFR</w:t>
            </w:r>
          </w:p>
        </w:tc>
        <w:tc>
          <w:tcPr>
            <w:tcW w:w="4320" w:type="dxa"/>
          </w:tcPr>
          <w:p w14:paraId="02CF4863" w14:textId="77777777" w:rsidR="007C17D2" w:rsidRDefault="00000000">
            <w:r>
              <w:t>Requirement</w:t>
            </w:r>
          </w:p>
        </w:tc>
      </w:tr>
      <w:tr w:rsidR="007C17D2" w14:paraId="0CA4A088" w14:textId="77777777" w:rsidTr="00553B5E">
        <w:tc>
          <w:tcPr>
            <w:tcW w:w="4320" w:type="dxa"/>
          </w:tcPr>
          <w:p w14:paraId="01DFF0C3" w14:textId="77777777" w:rsidR="007C17D2" w:rsidRDefault="00000000">
            <w:r>
              <w:t>Usability</w:t>
            </w:r>
          </w:p>
        </w:tc>
        <w:tc>
          <w:tcPr>
            <w:tcW w:w="4320" w:type="dxa"/>
          </w:tcPr>
          <w:p w14:paraId="07240A1D" w14:textId="77777777" w:rsidR="007C17D2" w:rsidRDefault="00000000">
            <w:r>
              <w:t>Clean, intuitive UI accessible across devices</w:t>
            </w:r>
          </w:p>
        </w:tc>
      </w:tr>
      <w:tr w:rsidR="007C17D2" w14:paraId="2CCFC45E" w14:textId="77777777" w:rsidTr="00553B5E">
        <w:tc>
          <w:tcPr>
            <w:tcW w:w="4320" w:type="dxa"/>
          </w:tcPr>
          <w:p w14:paraId="22AF2909" w14:textId="77777777" w:rsidR="007C17D2" w:rsidRDefault="00000000">
            <w:r>
              <w:t>Performance</w:t>
            </w:r>
          </w:p>
        </w:tc>
        <w:tc>
          <w:tcPr>
            <w:tcW w:w="4320" w:type="dxa"/>
          </w:tcPr>
          <w:p w14:paraId="34C60C39" w14:textId="77777777" w:rsidR="007C17D2" w:rsidRDefault="00000000">
            <w:r>
              <w:t>Core tasks should respond in ≤ 2 seconds</w:t>
            </w:r>
          </w:p>
        </w:tc>
      </w:tr>
      <w:tr w:rsidR="007C17D2" w14:paraId="704158AC" w14:textId="77777777" w:rsidTr="00553B5E">
        <w:tc>
          <w:tcPr>
            <w:tcW w:w="4320" w:type="dxa"/>
          </w:tcPr>
          <w:p w14:paraId="39AD25F0" w14:textId="77777777" w:rsidR="007C17D2" w:rsidRDefault="00000000">
            <w:r>
              <w:t>Scalability</w:t>
            </w:r>
          </w:p>
        </w:tc>
        <w:tc>
          <w:tcPr>
            <w:tcW w:w="4320" w:type="dxa"/>
          </w:tcPr>
          <w:p w14:paraId="42952F38" w14:textId="77777777" w:rsidR="007C17D2" w:rsidRDefault="00000000">
            <w:r>
              <w:t>Should support expansion across hostels/campuses</w:t>
            </w:r>
          </w:p>
        </w:tc>
      </w:tr>
      <w:tr w:rsidR="007C17D2" w14:paraId="76729D88" w14:textId="77777777" w:rsidTr="00553B5E">
        <w:tc>
          <w:tcPr>
            <w:tcW w:w="4320" w:type="dxa"/>
          </w:tcPr>
          <w:p w14:paraId="15F3BCD1" w14:textId="77777777" w:rsidR="007C17D2" w:rsidRDefault="00000000">
            <w:r>
              <w:t>Security</w:t>
            </w:r>
          </w:p>
        </w:tc>
        <w:tc>
          <w:tcPr>
            <w:tcW w:w="4320" w:type="dxa"/>
          </w:tcPr>
          <w:p w14:paraId="429F5AFE" w14:textId="77777777" w:rsidR="007C17D2" w:rsidRDefault="00000000">
            <w:r>
              <w:t>Role-based access, encrypted credentials, secure sessions</w:t>
            </w:r>
          </w:p>
        </w:tc>
      </w:tr>
      <w:tr w:rsidR="007C17D2" w14:paraId="76F4C3E3" w14:textId="77777777" w:rsidTr="00553B5E">
        <w:tc>
          <w:tcPr>
            <w:tcW w:w="4320" w:type="dxa"/>
          </w:tcPr>
          <w:p w14:paraId="261273C0" w14:textId="77777777" w:rsidR="007C17D2" w:rsidRDefault="00000000">
            <w:r>
              <w:t>Availability</w:t>
            </w:r>
          </w:p>
        </w:tc>
        <w:tc>
          <w:tcPr>
            <w:tcW w:w="4320" w:type="dxa"/>
          </w:tcPr>
          <w:p w14:paraId="2CEF64A4" w14:textId="77777777" w:rsidR="007C17D2" w:rsidRDefault="00000000">
            <w:r>
              <w:t>99% uptime with regular backups</w:t>
            </w:r>
          </w:p>
        </w:tc>
      </w:tr>
      <w:tr w:rsidR="007C17D2" w14:paraId="3C1AD141" w14:textId="77777777" w:rsidTr="00553B5E">
        <w:tc>
          <w:tcPr>
            <w:tcW w:w="4320" w:type="dxa"/>
          </w:tcPr>
          <w:p w14:paraId="270BD347" w14:textId="77777777" w:rsidR="007C17D2" w:rsidRDefault="00000000">
            <w:r>
              <w:t>Portability</w:t>
            </w:r>
          </w:p>
        </w:tc>
        <w:tc>
          <w:tcPr>
            <w:tcW w:w="4320" w:type="dxa"/>
          </w:tcPr>
          <w:p w14:paraId="0BB50F5B" w14:textId="77777777" w:rsidR="007C17D2" w:rsidRDefault="00000000">
            <w:r>
              <w:t>Browser-based access via any platform</w:t>
            </w:r>
          </w:p>
        </w:tc>
      </w:tr>
      <w:tr w:rsidR="007C17D2" w14:paraId="4BC57829" w14:textId="77777777" w:rsidTr="00553B5E">
        <w:tc>
          <w:tcPr>
            <w:tcW w:w="4320" w:type="dxa"/>
          </w:tcPr>
          <w:p w14:paraId="6BDA711E" w14:textId="77777777" w:rsidR="007C17D2" w:rsidRDefault="00000000">
            <w:r>
              <w:t>Maintainability</w:t>
            </w:r>
          </w:p>
        </w:tc>
        <w:tc>
          <w:tcPr>
            <w:tcW w:w="4320" w:type="dxa"/>
          </w:tcPr>
          <w:p w14:paraId="3632892E" w14:textId="77777777" w:rsidR="007C17D2" w:rsidRDefault="00000000">
            <w:r>
              <w:t>Modular code for ease of testing, debugging, and future enhancements</w:t>
            </w:r>
          </w:p>
        </w:tc>
      </w:tr>
    </w:tbl>
    <w:p w14:paraId="6F9D9BF1" w14:textId="77777777" w:rsidR="008270FD" w:rsidRDefault="00000000" w:rsidP="008270FD">
      <w:pPr>
        <w:pStyle w:val="Heading1"/>
      </w:pPr>
      <w:r>
        <w:lastRenderedPageBreak/>
        <w:t>7. Database Design</w:t>
      </w:r>
    </w:p>
    <w:p w14:paraId="5BFFEF70" w14:textId="6E092356" w:rsidR="008270FD" w:rsidRPr="008270FD" w:rsidRDefault="008270FD" w:rsidP="008270FD">
      <w:pPr>
        <w:pStyle w:val="Heading1"/>
      </w:pPr>
      <w:r w:rsidRPr="008270FD">
        <w:rPr>
          <w:rFonts w:cstheme="majorHAnsi"/>
          <w:sz w:val="26"/>
          <w:szCs w:val="26"/>
          <w:lang w:val="en-IN"/>
        </w:rPr>
        <w:t>7.1 Key Tables &amp; Attributes</w:t>
      </w:r>
    </w:p>
    <w:p w14:paraId="04918830" w14:textId="77777777" w:rsidR="008270FD" w:rsidRPr="008270FD" w:rsidRDefault="008270FD" w:rsidP="008270FD">
      <w:pPr>
        <w:rPr>
          <w:lang w:val="en-IN"/>
        </w:rPr>
      </w:pPr>
      <w:r w:rsidRPr="008270FD">
        <w:rPr>
          <w:lang w:val="en-IN"/>
        </w:rPr>
        <w:t xml:space="preserve">From </w:t>
      </w:r>
      <w:proofErr w:type="spellStart"/>
      <w:r w:rsidRPr="008270FD">
        <w:rPr>
          <w:lang w:val="en-IN"/>
        </w:rPr>
        <w:t>freshfold_database.sql</w:t>
      </w:r>
      <w:proofErr w:type="spellEnd"/>
      <w:r w:rsidRPr="008270FD">
        <w:rPr>
          <w:lang w:val="en-IN"/>
        </w:rPr>
        <w:t>:</w:t>
      </w:r>
    </w:p>
    <w:p w14:paraId="5E224D83" w14:textId="77777777" w:rsidR="008270FD" w:rsidRPr="008270FD" w:rsidRDefault="008270FD" w:rsidP="008270FD">
      <w:pPr>
        <w:numPr>
          <w:ilvl w:val="0"/>
          <w:numId w:val="13"/>
        </w:numPr>
        <w:rPr>
          <w:lang w:val="en-IN"/>
        </w:rPr>
      </w:pPr>
      <w:r w:rsidRPr="008270FD">
        <w:rPr>
          <w:b/>
          <w:bCs/>
          <w:lang w:val="en-IN"/>
        </w:rPr>
        <w:t>users</w:t>
      </w:r>
      <w:r w:rsidRPr="008270FD">
        <w:rPr>
          <w:lang w:val="en-IN"/>
        </w:rPr>
        <w:t xml:space="preserve">: </w:t>
      </w:r>
      <w:proofErr w:type="spellStart"/>
      <w:r w:rsidRPr="008270FD">
        <w:rPr>
          <w:lang w:val="en-IN"/>
        </w:rPr>
        <w:t>user_id</w:t>
      </w:r>
      <w:proofErr w:type="spellEnd"/>
      <w:r w:rsidRPr="008270FD">
        <w:rPr>
          <w:lang w:val="en-IN"/>
        </w:rPr>
        <w:t xml:space="preserve">, username, email, </w:t>
      </w:r>
      <w:proofErr w:type="spellStart"/>
      <w:r w:rsidRPr="008270FD">
        <w:rPr>
          <w:lang w:val="en-IN"/>
        </w:rPr>
        <w:t>password_hash</w:t>
      </w:r>
      <w:proofErr w:type="spellEnd"/>
      <w:r w:rsidRPr="008270FD">
        <w:rPr>
          <w:lang w:val="en-IN"/>
        </w:rPr>
        <w:t xml:space="preserve">, </w:t>
      </w:r>
      <w:proofErr w:type="spellStart"/>
      <w:r w:rsidRPr="008270FD">
        <w:rPr>
          <w:lang w:val="en-IN"/>
        </w:rPr>
        <w:t>user_type</w:t>
      </w:r>
      <w:proofErr w:type="spellEnd"/>
      <w:r w:rsidRPr="008270FD">
        <w:rPr>
          <w:lang w:val="en-IN"/>
        </w:rPr>
        <w:t xml:space="preserve">, </w:t>
      </w:r>
      <w:proofErr w:type="spellStart"/>
      <w:r w:rsidRPr="008270FD">
        <w:rPr>
          <w:lang w:val="en-IN"/>
        </w:rPr>
        <w:t>hostel_block</w:t>
      </w:r>
      <w:proofErr w:type="spellEnd"/>
      <w:r w:rsidRPr="008270FD">
        <w:rPr>
          <w:lang w:val="en-IN"/>
        </w:rPr>
        <w:t xml:space="preserve">, </w:t>
      </w:r>
      <w:proofErr w:type="spellStart"/>
      <w:r w:rsidRPr="008270FD">
        <w:rPr>
          <w:lang w:val="en-IN"/>
        </w:rPr>
        <w:t>room_number</w:t>
      </w:r>
      <w:proofErr w:type="spellEnd"/>
    </w:p>
    <w:p w14:paraId="65047DA5" w14:textId="77777777" w:rsidR="008270FD" w:rsidRPr="008270FD" w:rsidRDefault="008270FD" w:rsidP="008270FD">
      <w:pPr>
        <w:numPr>
          <w:ilvl w:val="0"/>
          <w:numId w:val="13"/>
        </w:numPr>
        <w:rPr>
          <w:lang w:val="en-IN"/>
        </w:rPr>
      </w:pPr>
      <w:proofErr w:type="spellStart"/>
      <w:r w:rsidRPr="008270FD">
        <w:rPr>
          <w:b/>
          <w:bCs/>
          <w:lang w:val="en-IN"/>
        </w:rPr>
        <w:t>laundry_requests</w:t>
      </w:r>
      <w:proofErr w:type="spellEnd"/>
      <w:r w:rsidRPr="008270FD">
        <w:rPr>
          <w:lang w:val="en-IN"/>
        </w:rPr>
        <w:t xml:space="preserve">: </w:t>
      </w:r>
      <w:proofErr w:type="spellStart"/>
      <w:r w:rsidRPr="008270FD">
        <w:rPr>
          <w:lang w:val="en-IN"/>
        </w:rPr>
        <w:t>request_id</w:t>
      </w:r>
      <w:proofErr w:type="spellEnd"/>
      <w:r w:rsidRPr="008270FD">
        <w:rPr>
          <w:lang w:val="en-IN"/>
        </w:rPr>
        <w:t xml:space="preserve">, </w:t>
      </w:r>
      <w:proofErr w:type="spellStart"/>
      <w:r w:rsidRPr="008270FD">
        <w:rPr>
          <w:lang w:val="en-IN"/>
        </w:rPr>
        <w:t>student_id</w:t>
      </w:r>
      <w:proofErr w:type="spellEnd"/>
      <w:r w:rsidRPr="008270FD">
        <w:rPr>
          <w:lang w:val="en-IN"/>
        </w:rPr>
        <w:t xml:space="preserve">, </w:t>
      </w:r>
      <w:proofErr w:type="spellStart"/>
      <w:r w:rsidRPr="008270FD">
        <w:rPr>
          <w:lang w:val="en-IN"/>
        </w:rPr>
        <w:t>bag_number</w:t>
      </w:r>
      <w:proofErr w:type="spellEnd"/>
      <w:r w:rsidRPr="008270FD">
        <w:rPr>
          <w:lang w:val="en-IN"/>
        </w:rPr>
        <w:t xml:space="preserve">, </w:t>
      </w:r>
      <w:proofErr w:type="spellStart"/>
      <w:r w:rsidRPr="008270FD">
        <w:rPr>
          <w:lang w:val="en-IN"/>
        </w:rPr>
        <w:t>pickup_date</w:t>
      </w:r>
      <w:proofErr w:type="spellEnd"/>
      <w:r w:rsidRPr="008270FD">
        <w:rPr>
          <w:lang w:val="en-IN"/>
        </w:rPr>
        <w:t xml:space="preserve">, status, </w:t>
      </w:r>
      <w:proofErr w:type="spellStart"/>
      <w:r w:rsidRPr="008270FD">
        <w:rPr>
          <w:lang w:val="en-IN"/>
        </w:rPr>
        <w:t>total_items</w:t>
      </w:r>
      <w:proofErr w:type="spellEnd"/>
    </w:p>
    <w:p w14:paraId="785501B9" w14:textId="77777777" w:rsidR="008270FD" w:rsidRPr="008270FD" w:rsidRDefault="008270FD" w:rsidP="008270FD">
      <w:pPr>
        <w:numPr>
          <w:ilvl w:val="0"/>
          <w:numId w:val="13"/>
        </w:numPr>
        <w:rPr>
          <w:lang w:val="en-IN"/>
        </w:rPr>
      </w:pPr>
      <w:proofErr w:type="spellStart"/>
      <w:r w:rsidRPr="008270FD">
        <w:rPr>
          <w:b/>
          <w:bCs/>
          <w:lang w:val="en-IN"/>
        </w:rPr>
        <w:t>laundry_items</w:t>
      </w:r>
      <w:proofErr w:type="spellEnd"/>
      <w:r w:rsidRPr="008270FD">
        <w:rPr>
          <w:lang w:val="en-IN"/>
        </w:rPr>
        <w:t xml:space="preserve">: </w:t>
      </w:r>
      <w:proofErr w:type="spellStart"/>
      <w:r w:rsidRPr="008270FD">
        <w:rPr>
          <w:lang w:val="en-IN"/>
        </w:rPr>
        <w:t>item_id</w:t>
      </w:r>
      <w:proofErr w:type="spellEnd"/>
      <w:r w:rsidRPr="008270FD">
        <w:rPr>
          <w:lang w:val="en-IN"/>
        </w:rPr>
        <w:t xml:space="preserve">, </w:t>
      </w:r>
      <w:proofErr w:type="spellStart"/>
      <w:r w:rsidRPr="008270FD">
        <w:rPr>
          <w:lang w:val="en-IN"/>
        </w:rPr>
        <w:t>request_id</w:t>
      </w:r>
      <w:proofErr w:type="spellEnd"/>
      <w:r w:rsidRPr="008270FD">
        <w:rPr>
          <w:lang w:val="en-IN"/>
        </w:rPr>
        <w:t xml:space="preserve">, </w:t>
      </w:r>
      <w:proofErr w:type="spellStart"/>
      <w:r w:rsidRPr="008270FD">
        <w:rPr>
          <w:lang w:val="en-IN"/>
        </w:rPr>
        <w:t>item_type</w:t>
      </w:r>
      <w:proofErr w:type="spellEnd"/>
      <w:r w:rsidRPr="008270FD">
        <w:rPr>
          <w:lang w:val="en-IN"/>
        </w:rPr>
        <w:t>, quantity, status</w:t>
      </w:r>
    </w:p>
    <w:p w14:paraId="70300DCA" w14:textId="77777777" w:rsidR="008270FD" w:rsidRPr="008270FD" w:rsidRDefault="008270FD" w:rsidP="008270FD">
      <w:pPr>
        <w:numPr>
          <w:ilvl w:val="0"/>
          <w:numId w:val="13"/>
        </w:numPr>
        <w:rPr>
          <w:lang w:val="en-IN"/>
        </w:rPr>
      </w:pPr>
      <w:r w:rsidRPr="008270FD">
        <w:rPr>
          <w:b/>
          <w:bCs/>
          <w:lang w:val="en-IN"/>
        </w:rPr>
        <w:t>complaints</w:t>
      </w:r>
      <w:r w:rsidRPr="008270FD">
        <w:rPr>
          <w:lang w:val="en-IN"/>
        </w:rPr>
        <w:t xml:space="preserve">: </w:t>
      </w:r>
      <w:proofErr w:type="spellStart"/>
      <w:r w:rsidRPr="008270FD">
        <w:rPr>
          <w:lang w:val="en-IN"/>
        </w:rPr>
        <w:t>complaint_id</w:t>
      </w:r>
      <w:proofErr w:type="spellEnd"/>
      <w:r w:rsidRPr="008270FD">
        <w:rPr>
          <w:lang w:val="en-IN"/>
        </w:rPr>
        <w:t xml:space="preserve">, </w:t>
      </w:r>
      <w:proofErr w:type="spellStart"/>
      <w:r w:rsidRPr="008270FD">
        <w:rPr>
          <w:lang w:val="en-IN"/>
        </w:rPr>
        <w:t>student_id</w:t>
      </w:r>
      <w:proofErr w:type="spellEnd"/>
      <w:r w:rsidRPr="008270FD">
        <w:rPr>
          <w:lang w:val="en-IN"/>
        </w:rPr>
        <w:t xml:space="preserve">, </w:t>
      </w:r>
      <w:proofErr w:type="spellStart"/>
      <w:r w:rsidRPr="008270FD">
        <w:rPr>
          <w:lang w:val="en-IN"/>
        </w:rPr>
        <w:t>complaint_type</w:t>
      </w:r>
      <w:proofErr w:type="spellEnd"/>
      <w:r w:rsidRPr="008270FD">
        <w:rPr>
          <w:lang w:val="en-IN"/>
        </w:rPr>
        <w:t>, description, status</w:t>
      </w:r>
    </w:p>
    <w:p w14:paraId="7E8DFAAF" w14:textId="77777777" w:rsidR="008270FD" w:rsidRPr="008270FD" w:rsidRDefault="008270FD" w:rsidP="008270FD">
      <w:pPr>
        <w:numPr>
          <w:ilvl w:val="0"/>
          <w:numId w:val="13"/>
        </w:numPr>
        <w:rPr>
          <w:lang w:val="en-IN"/>
        </w:rPr>
      </w:pPr>
      <w:r w:rsidRPr="008270FD">
        <w:rPr>
          <w:b/>
          <w:bCs/>
          <w:lang w:val="en-IN"/>
        </w:rPr>
        <w:t>notifications</w:t>
      </w:r>
      <w:r w:rsidRPr="008270FD">
        <w:rPr>
          <w:lang w:val="en-IN"/>
        </w:rPr>
        <w:t xml:space="preserve">: </w:t>
      </w:r>
      <w:proofErr w:type="spellStart"/>
      <w:r w:rsidRPr="008270FD">
        <w:rPr>
          <w:lang w:val="en-IN"/>
        </w:rPr>
        <w:t>notification_id</w:t>
      </w:r>
      <w:proofErr w:type="spellEnd"/>
      <w:r w:rsidRPr="008270FD">
        <w:rPr>
          <w:lang w:val="en-IN"/>
        </w:rPr>
        <w:t xml:space="preserve">, </w:t>
      </w:r>
      <w:proofErr w:type="spellStart"/>
      <w:r w:rsidRPr="008270FD">
        <w:rPr>
          <w:lang w:val="en-IN"/>
        </w:rPr>
        <w:t>user_id</w:t>
      </w:r>
      <w:proofErr w:type="spellEnd"/>
      <w:r w:rsidRPr="008270FD">
        <w:rPr>
          <w:lang w:val="en-IN"/>
        </w:rPr>
        <w:t>, title, message, type</w:t>
      </w:r>
    </w:p>
    <w:p w14:paraId="27D718F7" w14:textId="77777777" w:rsidR="008270FD" w:rsidRPr="008270FD" w:rsidRDefault="008270FD" w:rsidP="008270FD">
      <w:pPr>
        <w:numPr>
          <w:ilvl w:val="0"/>
          <w:numId w:val="13"/>
        </w:numPr>
        <w:rPr>
          <w:lang w:val="en-IN"/>
        </w:rPr>
      </w:pPr>
      <w:r w:rsidRPr="008270FD">
        <w:rPr>
          <w:b/>
          <w:bCs/>
          <w:lang w:val="en-IN"/>
        </w:rPr>
        <w:t>settings</w:t>
      </w:r>
      <w:r w:rsidRPr="008270FD">
        <w:rPr>
          <w:lang w:val="en-IN"/>
        </w:rPr>
        <w:t xml:space="preserve">: </w:t>
      </w:r>
      <w:proofErr w:type="spellStart"/>
      <w:r w:rsidRPr="008270FD">
        <w:rPr>
          <w:lang w:val="en-IN"/>
        </w:rPr>
        <w:t>setting_key</w:t>
      </w:r>
      <w:proofErr w:type="spellEnd"/>
      <w:r w:rsidRPr="008270FD">
        <w:rPr>
          <w:lang w:val="en-IN"/>
        </w:rPr>
        <w:t xml:space="preserve">, </w:t>
      </w:r>
      <w:proofErr w:type="spellStart"/>
      <w:r w:rsidRPr="008270FD">
        <w:rPr>
          <w:lang w:val="en-IN"/>
        </w:rPr>
        <w:t>setting_value</w:t>
      </w:r>
      <w:proofErr w:type="spellEnd"/>
    </w:p>
    <w:p w14:paraId="01E58C48" w14:textId="77777777" w:rsidR="008270FD" w:rsidRPr="008270FD" w:rsidRDefault="008270FD" w:rsidP="008270FD">
      <w:pPr>
        <w:rPr>
          <w:rFonts w:asciiTheme="majorHAnsi" w:hAnsiTheme="majorHAnsi" w:cstheme="majorHAnsi"/>
          <w:b/>
          <w:bCs/>
          <w:color w:val="1F497D" w:themeColor="text2"/>
          <w:sz w:val="26"/>
          <w:szCs w:val="26"/>
          <w:lang w:val="en-IN"/>
        </w:rPr>
      </w:pPr>
      <w:r w:rsidRPr="008270FD">
        <w:rPr>
          <w:rFonts w:asciiTheme="majorHAnsi" w:hAnsiTheme="majorHAnsi" w:cstheme="majorHAnsi"/>
          <w:b/>
          <w:bCs/>
          <w:color w:val="1F497D" w:themeColor="text2"/>
          <w:sz w:val="26"/>
          <w:szCs w:val="26"/>
          <w:lang w:val="en-IN"/>
        </w:rPr>
        <w:t>7.2 Relationships</w:t>
      </w:r>
    </w:p>
    <w:p w14:paraId="5E4363BF" w14:textId="77777777" w:rsidR="008270FD" w:rsidRPr="008270FD" w:rsidRDefault="008270FD" w:rsidP="008270FD">
      <w:pPr>
        <w:numPr>
          <w:ilvl w:val="0"/>
          <w:numId w:val="14"/>
        </w:numPr>
        <w:rPr>
          <w:lang w:val="en-IN"/>
        </w:rPr>
      </w:pPr>
      <w:r w:rsidRPr="008270FD">
        <w:rPr>
          <w:lang w:val="en-IN"/>
        </w:rPr>
        <w:t xml:space="preserve">One student → many </w:t>
      </w:r>
      <w:proofErr w:type="gramStart"/>
      <w:r w:rsidRPr="008270FD">
        <w:rPr>
          <w:lang w:val="en-IN"/>
        </w:rPr>
        <w:t>laundry</w:t>
      </w:r>
      <w:proofErr w:type="gramEnd"/>
      <w:r w:rsidRPr="008270FD">
        <w:rPr>
          <w:lang w:val="en-IN"/>
        </w:rPr>
        <w:t xml:space="preserve"> requests</w:t>
      </w:r>
    </w:p>
    <w:p w14:paraId="5A567C11" w14:textId="77777777" w:rsidR="008270FD" w:rsidRPr="008270FD" w:rsidRDefault="008270FD" w:rsidP="008270FD">
      <w:pPr>
        <w:numPr>
          <w:ilvl w:val="0"/>
          <w:numId w:val="14"/>
        </w:numPr>
        <w:rPr>
          <w:lang w:val="en-IN"/>
        </w:rPr>
      </w:pPr>
      <w:r w:rsidRPr="008270FD">
        <w:rPr>
          <w:lang w:val="en-IN"/>
        </w:rPr>
        <w:t>One request → many items</w:t>
      </w:r>
    </w:p>
    <w:p w14:paraId="42E27550" w14:textId="77777777" w:rsidR="008270FD" w:rsidRPr="008270FD" w:rsidRDefault="008270FD" w:rsidP="008270FD">
      <w:pPr>
        <w:numPr>
          <w:ilvl w:val="0"/>
          <w:numId w:val="14"/>
        </w:numPr>
        <w:rPr>
          <w:lang w:val="en-IN"/>
        </w:rPr>
      </w:pPr>
      <w:r w:rsidRPr="008270FD">
        <w:rPr>
          <w:lang w:val="en-IN"/>
        </w:rPr>
        <w:t>One student → many complaints</w:t>
      </w:r>
    </w:p>
    <w:p w14:paraId="04BB4F70" w14:textId="77777777" w:rsidR="008270FD" w:rsidRPr="008270FD" w:rsidRDefault="008270FD" w:rsidP="008270FD">
      <w:pPr>
        <w:numPr>
          <w:ilvl w:val="0"/>
          <w:numId w:val="14"/>
        </w:numPr>
        <w:rPr>
          <w:lang w:val="en-IN"/>
        </w:rPr>
      </w:pPr>
      <w:r w:rsidRPr="008270FD">
        <w:rPr>
          <w:lang w:val="en-IN"/>
        </w:rPr>
        <w:t>One complaint → handled by one staff</w:t>
      </w:r>
    </w:p>
    <w:p w14:paraId="16F8E411" w14:textId="721C8A84" w:rsidR="008270FD" w:rsidRPr="00684E12" w:rsidRDefault="008270FD" w:rsidP="008270FD">
      <w:pPr>
        <w:numPr>
          <w:ilvl w:val="0"/>
          <w:numId w:val="14"/>
        </w:numPr>
        <w:rPr>
          <w:lang w:val="en-IN"/>
        </w:rPr>
      </w:pPr>
      <w:r w:rsidRPr="008270FD">
        <w:rPr>
          <w:lang w:val="en-IN"/>
        </w:rPr>
        <w:t>One user → many notifications</w:t>
      </w:r>
    </w:p>
    <w:p w14:paraId="136C1034" w14:textId="1B1B3FEA" w:rsidR="007C17D2" w:rsidRDefault="00000000">
      <w:pPr>
        <w:pStyle w:val="Heading2"/>
      </w:pPr>
      <w:r>
        <w:t>7.</w:t>
      </w:r>
      <w:r w:rsidR="00684E12">
        <w:t>3</w:t>
      </w:r>
      <w:r>
        <w:t xml:space="preserve"> Relational Schema</w:t>
      </w:r>
    </w:p>
    <w:p w14:paraId="33B6569C" w14:textId="77777777" w:rsidR="007C17D2" w:rsidRDefault="00000000">
      <w:pPr>
        <w:pStyle w:val="Heading3"/>
      </w:pPr>
      <w:r>
        <w:t>Users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C17D2" w14:paraId="559185E6" w14:textId="77777777" w:rsidTr="00553B5E">
        <w:tc>
          <w:tcPr>
            <w:tcW w:w="2880" w:type="dxa"/>
          </w:tcPr>
          <w:p w14:paraId="75256F97" w14:textId="77777777" w:rsidR="007C17D2" w:rsidRDefault="00000000">
            <w:r>
              <w:t>Attribute</w:t>
            </w:r>
          </w:p>
        </w:tc>
        <w:tc>
          <w:tcPr>
            <w:tcW w:w="2880" w:type="dxa"/>
          </w:tcPr>
          <w:p w14:paraId="3836FAA7" w14:textId="77777777" w:rsidR="007C17D2" w:rsidRDefault="00000000">
            <w:r>
              <w:t>Data Type</w:t>
            </w:r>
          </w:p>
        </w:tc>
        <w:tc>
          <w:tcPr>
            <w:tcW w:w="2880" w:type="dxa"/>
          </w:tcPr>
          <w:p w14:paraId="303AA9D1" w14:textId="77777777" w:rsidR="007C17D2" w:rsidRDefault="00000000">
            <w:r>
              <w:t>Description</w:t>
            </w:r>
          </w:p>
        </w:tc>
      </w:tr>
      <w:tr w:rsidR="007C17D2" w14:paraId="26D05E36" w14:textId="77777777" w:rsidTr="00553B5E">
        <w:tc>
          <w:tcPr>
            <w:tcW w:w="2880" w:type="dxa"/>
          </w:tcPr>
          <w:p w14:paraId="4ACAB3A0" w14:textId="77777777" w:rsidR="007C17D2" w:rsidRDefault="00000000">
            <w:r>
              <w:t>user_id</w:t>
            </w:r>
          </w:p>
        </w:tc>
        <w:tc>
          <w:tcPr>
            <w:tcW w:w="2880" w:type="dxa"/>
          </w:tcPr>
          <w:p w14:paraId="5D59F09E" w14:textId="77777777" w:rsidR="007C17D2" w:rsidRDefault="00000000">
            <w:r>
              <w:t>INT (PK, AUTO_INCREMENT)</w:t>
            </w:r>
          </w:p>
        </w:tc>
        <w:tc>
          <w:tcPr>
            <w:tcW w:w="2880" w:type="dxa"/>
          </w:tcPr>
          <w:p w14:paraId="5E70C207" w14:textId="77777777" w:rsidR="007C17D2" w:rsidRDefault="00000000">
            <w:r>
              <w:t>Unique ID for each user</w:t>
            </w:r>
          </w:p>
        </w:tc>
      </w:tr>
      <w:tr w:rsidR="007C17D2" w14:paraId="54420714" w14:textId="77777777" w:rsidTr="00553B5E">
        <w:tc>
          <w:tcPr>
            <w:tcW w:w="2880" w:type="dxa"/>
          </w:tcPr>
          <w:p w14:paraId="22BB0507" w14:textId="77777777" w:rsidR="007C17D2" w:rsidRDefault="00000000">
            <w:r>
              <w:t>username</w:t>
            </w:r>
          </w:p>
        </w:tc>
        <w:tc>
          <w:tcPr>
            <w:tcW w:w="2880" w:type="dxa"/>
          </w:tcPr>
          <w:p w14:paraId="7BBC94FD" w14:textId="77777777" w:rsidR="007C17D2" w:rsidRDefault="00000000">
            <w:r>
              <w:t>VARCHAR(50)</w:t>
            </w:r>
          </w:p>
        </w:tc>
        <w:tc>
          <w:tcPr>
            <w:tcW w:w="2880" w:type="dxa"/>
          </w:tcPr>
          <w:p w14:paraId="0CAC97A3" w14:textId="77777777" w:rsidR="007C17D2" w:rsidRDefault="00000000">
            <w:r>
              <w:t>Unique login username</w:t>
            </w:r>
          </w:p>
        </w:tc>
      </w:tr>
      <w:tr w:rsidR="007C17D2" w14:paraId="4C96E14A" w14:textId="77777777" w:rsidTr="00553B5E">
        <w:tc>
          <w:tcPr>
            <w:tcW w:w="2880" w:type="dxa"/>
          </w:tcPr>
          <w:p w14:paraId="04167352" w14:textId="2FA9C688" w:rsidR="007C17D2" w:rsidRDefault="00751379">
            <w:r>
              <w:t>E</w:t>
            </w:r>
            <w:r w:rsidR="00000000">
              <w:t>mail</w:t>
            </w:r>
          </w:p>
        </w:tc>
        <w:tc>
          <w:tcPr>
            <w:tcW w:w="2880" w:type="dxa"/>
          </w:tcPr>
          <w:p w14:paraId="6C52B73A" w14:textId="77777777" w:rsidR="007C17D2" w:rsidRDefault="00000000">
            <w:r>
              <w:t>VARCHAR(100)</w:t>
            </w:r>
          </w:p>
        </w:tc>
        <w:tc>
          <w:tcPr>
            <w:tcW w:w="2880" w:type="dxa"/>
          </w:tcPr>
          <w:p w14:paraId="3C4C0CE1" w14:textId="77777777" w:rsidR="007C17D2" w:rsidRDefault="00000000">
            <w:r>
              <w:t>User's email address (unique)</w:t>
            </w:r>
          </w:p>
        </w:tc>
      </w:tr>
      <w:tr w:rsidR="007C17D2" w14:paraId="7E98D802" w14:textId="77777777" w:rsidTr="00553B5E">
        <w:tc>
          <w:tcPr>
            <w:tcW w:w="2880" w:type="dxa"/>
          </w:tcPr>
          <w:p w14:paraId="534DADA5" w14:textId="77777777" w:rsidR="007C17D2" w:rsidRDefault="00000000">
            <w:r>
              <w:t>password_hash</w:t>
            </w:r>
          </w:p>
        </w:tc>
        <w:tc>
          <w:tcPr>
            <w:tcW w:w="2880" w:type="dxa"/>
          </w:tcPr>
          <w:p w14:paraId="660B8402" w14:textId="77777777" w:rsidR="007C17D2" w:rsidRDefault="00000000">
            <w:r>
              <w:t>VARCHAR(255)</w:t>
            </w:r>
          </w:p>
        </w:tc>
        <w:tc>
          <w:tcPr>
            <w:tcW w:w="2880" w:type="dxa"/>
          </w:tcPr>
          <w:p w14:paraId="62D41E3C" w14:textId="77777777" w:rsidR="007C17D2" w:rsidRDefault="00000000">
            <w:r>
              <w:t>Hashed password</w:t>
            </w:r>
          </w:p>
        </w:tc>
      </w:tr>
      <w:tr w:rsidR="007C17D2" w14:paraId="36E8AB71" w14:textId="77777777" w:rsidTr="00553B5E">
        <w:tc>
          <w:tcPr>
            <w:tcW w:w="2880" w:type="dxa"/>
          </w:tcPr>
          <w:p w14:paraId="48A3BA5D" w14:textId="77777777" w:rsidR="007C17D2" w:rsidRDefault="00000000">
            <w:r>
              <w:t>full_name</w:t>
            </w:r>
          </w:p>
        </w:tc>
        <w:tc>
          <w:tcPr>
            <w:tcW w:w="2880" w:type="dxa"/>
          </w:tcPr>
          <w:p w14:paraId="4C316284" w14:textId="77777777" w:rsidR="007C17D2" w:rsidRDefault="00000000">
            <w:r>
              <w:t>VARCHAR(100)</w:t>
            </w:r>
          </w:p>
        </w:tc>
        <w:tc>
          <w:tcPr>
            <w:tcW w:w="2880" w:type="dxa"/>
          </w:tcPr>
          <w:p w14:paraId="1D9D4EE7" w14:textId="77777777" w:rsidR="007C17D2" w:rsidRDefault="00000000">
            <w:r>
              <w:t>Full name of the user</w:t>
            </w:r>
          </w:p>
        </w:tc>
      </w:tr>
      <w:tr w:rsidR="007C17D2" w14:paraId="0CAC0916" w14:textId="77777777" w:rsidTr="00553B5E">
        <w:tc>
          <w:tcPr>
            <w:tcW w:w="2880" w:type="dxa"/>
          </w:tcPr>
          <w:p w14:paraId="1705D862" w14:textId="5E7434F3" w:rsidR="007C17D2" w:rsidRDefault="00751379">
            <w:r>
              <w:lastRenderedPageBreak/>
              <w:t>P</w:t>
            </w:r>
            <w:r w:rsidR="00000000">
              <w:t>hone</w:t>
            </w:r>
          </w:p>
        </w:tc>
        <w:tc>
          <w:tcPr>
            <w:tcW w:w="2880" w:type="dxa"/>
          </w:tcPr>
          <w:p w14:paraId="564AE245" w14:textId="77777777" w:rsidR="007C17D2" w:rsidRDefault="00000000">
            <w:r>
              <w:t>VARCHAR(15)</w:t>
            </w:r>
          </w:p>
        </w:tc>
        <w:tc>
          <w:tcPr>
            <w:tcW w:w="2880" w:type="dxa"/>
          </w:tcPr>
          <w:p w14:paraId="11D75386" w14:textId="77777777" w:rsidR="007C17D2" w:rsidRDefault="00000000">
            <w:r>
              <w:t>Contact number</w:t>
            </w:r>
          </w:p>
        </w:tc>
      </w:tr>
      <w:tr w:rsidR="007C17D2" w14:paraId="544EBC2D" w14:textId="77777777" w:rsidTr="00553B5E">
        <w:tc>
          <w:tcPr>
            <w:tcW w:w="2880" w:type="dxa"/>
          </w:tcPr>
          <w:p w14:paraId="3EE53675" w14:textId="77777777" w:rsidR="007C17D2" w:rsidRDefault="00000000">
            <w:r>
              <w:t>user_type</w:t>
            </w:r>
          </w:p>
        </w:tc>
        <w:tc>
          <w:tcPr>
            <w:tcW w:w="2880" w:type="dxa"/>
          </w:tcPr>
          <w:p w14:paraId="7A66F972" w14:textId="77777777" w:rsidR="007C17D2" w:rsidRDefault="00000000">
            <w:r>
              <w:t>ENUM('student', 'staff', 'admin')</w:t>
            </w:r>
          </w:p>
        </w:tc>
        <w:tc>
          <w:tcPr>
            <w:tcW w:w="2880" w:type="dxa"/>
          </w:tcPr>
          <w:p w14:paraId="5B7C8D8A" w14:textId="77777777" w:rsidR="007C17D2" w:rsidRDefault="00000000">
            <w:r>
              <w:t>Role of the user</w:t>
            </w:r>
          </w:p>
        </w:tc>
      </w:tr>
      <w:tr w:rsidR="007C17D2" w14:paraId="6FB1114F" w14:textId="77777777" w:rsidTr="00553B5E">
        <w:tc>
          <w:tcPr>
            <w:tcW w:w="2880" w:type="dxa"/>
          </w:tcPr>
          <w:p w14:paraId="6B95EA67" w14:textId="77777777" w:rsidR="007C17D2" w:rsidRDefault="00000000">
            <w:r>
              <w:t>hostel_block</w:t>
            </w:r>
          </w:p>
        </w:tc>
        <w:tc>
          <w:tcPr>
            <w:tcW w:w="2880" w:type="dxa"/>
          </w:tcPr>
          <w:p w14:paraId="714E6C5F" w14:textId="77777777" w:rsidR="007C17D2" w:rsidRDefault="00000000">
            <w:r>
              <w:t>VARCHAR(10)</w:t>
            </w:r>
          </w:p>
        </w:tc>
        <w:tc>
          <w:tcPr>
            <w:tcW w:w="2880" w:type="dxa"/>
          </w:tcPr>
          <w:p w14:paraId="68A07B8F" w14:textId="77777777" w:rsidR="007C17D2" w:rsidRDefault="00000000">
            <w:r>
              <w:t>Student's hostel block</w:t>
            </w:r>
          </w:p>
        </w:tc>
      </w:tr>
      <w:tr w:rsidR="007C17D2" w14:paraId="5BC5C01B" w14:textId="77777777" w:rsidTr="00553B5E">
        <w:tc>
          <w:tcPr>
            <w:tcW w:w="2880" w:type="dxa"/>
          </w:tcPr>
          <w:p w14:paraId="76F20745" w14:textId="77777777" w:rsidR="007C17D2" w:rsidRDefault="00000000">
            <w:r>
              <w:t>room_number</w:t>
            </w:r>
          </w:p>
        </w:tc>
        <w:tc>
          <w:tcPr>
            <w:tcW w:w="2880" w:type="dxa"/>
          </w:tcPr>
          <w:p w14:paraId="3E0DE0C5" w14:textId="77777777" w:rsidR="007C17D2" w:rsidRDefault="00000000">
            <w:r>
              <w:t>VARCHAR(10)</w:t>
            </w:r>
          </w:p>
        </w:tc>
        <w:tc>
          <w:tcPr>
            <w:tcW w:w="2880" w:type="dxa"/>
          </w:tcPr>
          <w:p w14:paraId="3574C567" w14:textId="77777777" w:rsidR="007C17D2" w:rsidRDefault="00000000">
            <w:r>
              <w:t>Student's room number</w:t>
            </w:r>
          </w:p>
        </w:tc>
      </w:tr>
      <w:tr w:rsidR="007C17D2" w14:paraId="37A670CD" w14:textId="77777777" w:rsidTr="00553B5E">
        <w:tc>
          <w:tcPr>
            <w:tcW w:w="2880" w:type="dxa"/>
          </w:tcPr>
          <w:p w14:paraId="4C67B4C8" w14:textId="77777777" w:rsidR="007C17D2" w:rsidRDefault="00000000">
            <w:r>
              <w:t>created_at</w:t>
            </w:r>
          </w:p>
        </w:tc>
        <w:tc>
          <w:tcPr>
            <w:tcW w:w="2880" w:type="dxa"/>
          </w:tcPr>
          <w:p w14:paraId="418F48DA" w14:textId="77777777" w:rsidR="007C17D2" w:rsidRDefault="00000000">
            <w:r>
              <w:t>TIMESTAMP</w:t>
            </w:r>
          </w:p>
        </w:tc>
        <w:tc>
          <w:tcPr>
            <w:tcW w:w="2880" w:type="dxa"/>
          </w:tcPr>
          <w:p w14:paraId="30EAB820" w14:textId="77777777" w:rsidR="007C17D2" w:rsidRDefault="00000000">
            <w:r>
              <w:t>Account creation timestamp</w:t>
            </w:r>
          </w:p>
        </w:tc>
      </w:tr>
      <w:tr w:rsidR="007C17D2" w14:paraId="3DED707E" w14:textId="77777777" w:rsidTr="00553B5E">
        <w:tc>
          <w:tcPr>
            <w:tcW w:w="2880" w:type="dxa"/>
          </w:tcPr>
          <w:p w14:paraId="074245C3" w14:textId="77777777" w:rsidR="007C17D2" w:rsidRDefault="00000000">
            <w:r>
              <w:t>updated_at</w:t>
            </w:r>
          </w:p>
        </w:tc>
        <w:tc>
          <w:tcPr>
            <w:tcW w:w="2880" w:type="dxa"/>
          </w:tcPr>
          <w:p w14:paraId="147B02CA" w14:textId="77777777" w:rsidR="007C17D2" w:rsidRDefault="00000000">
            <w:r>
              <w:t>TIMESTAMP</w:t>
            </w:r>
          </w:p>
        </w:tc>
        <w:tc>
          <w:tcPr>
            <w:tcW w:w="2880" w:type="dxa"/>
          </w:tcPr>
          <w:p w14:paraId="4E26B4A8" w14:textId="77777777" w:rsidR="007C17D2" w:rsidRDefault="00000000">
            <w:r>
              <w:t>Last updated timestamp</w:t>
            </w:r>
          </w:p>
        </w:tc>
      </w:tr>
      <w:tr w:rsidR="007C17D2" w14:paraId="59A7606E" w14:textId="77777777" w:rsidTr="00553B5E">
        <w:tc>
          <w:tcPr>
            <w:tcW w:w="2880" w:type="dxa"/>
          </w:tcPr>
          <w:p w14:paraId="590154FC" w14:textId="77777777" w:rsidR="007C17D2" w:rsidRDefault="00000000">
            <w:r>
              <w:t>is_active</w:t>
            </w:r>
          </w:p>
        </w:tc>
        <w:tc>
          <w:tcPr>
            <w:tcW w:w="2880" w:type="dxa"/>
          </w:tcPr>
          <w:p w14:paraId="23261EC4" w14:textId="77777777" w:rsidR="007C17D2" w:rsidRDefault="00000000">
            <w:r>
              <w:t>BOOLEAN</w:t>
            </w:r>
          </w:p>
        </w:tc>
        <w:tc>
          <w:tcPr>
            <w:tcW w:w="2880" w:type="dxa"/>
          </w:tcPr>
          <w:p w14:paraId="0877092B" w14:textId="77777777" w:rsidR="007C17D2" w:rsidRDefault="00000000">
            <w:r>
              <w:t>Account status (active/inactive)</w:t>
            </w:r>
          </w:p>
        </w:tc>
      </w:tr>
    </w:tbl>
    <w:p w14:paraId="052B4371" w14:textId="77777777" w:rsidR="007C17D2" w:rsidRDefault="00000000">
      <w:pPr>
        <w:pStyle w:val="Heading3"/>
      </w:pPr>
      <w:r>
        <w:t>Laundry Requests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C17D2" w14:paraId="49B9D338" w14:textId="77777777" w:rsidTr="00553B5E">
        <w:tc>
          <w:tcPr>
            <w:tcW w:w="2880" w:type="dxa"/>
          </w:tcPr>
          <w:p w14:paraId="67C6F39B" w14:textId="77777777" w:rsidR="007C17D2" w:rsidRDefault="00000000">
            <w:r>
              <w:t>Attribute</w:t>
            </w:r>
          </w:p>
        </w:tc>
        <w:tc>
          <w:tcPr>
            <w:tcW w:w="2880" w:type="dxa"/>
          </w:tcPr>
          <w:p w14:paraId="567C6BEE" w14:textId="77777777" w:rsidR="007C17D2" w:rsidRDefault="00000000">
            <w:r>
              <w:t>Data Type</w:t>
            </w:r>
          </w:p>
        </w:tc>
        <w:tc>
          <w:tcPr>
            <w:tcW w:w="2880" w:type="dxa"/>
          </w:tcPr>
          <w:p w14:paraId="7E457581" w14:textId="77777777" w:rsidR="007C17D2" w:rsidRDefault="00000000">
            <w:r>
              <w:t>Description</w:t>
            </w:r>
          </w:p>
        </w:tc>
      </w:tr>
      <w:tr w:rsidR="007C17D2" w14:paraId="003941C3" w14:textId="77777777" w:rsidTr="00553B5E">
        <w:tc>
          <w:tcPr>
            <w:tcW w:w="2880" w:type="dxa"/>
          </w:tcPr>
          <w:p w14:paraId="78E8E0D5" w14:textId="77777777" w:rsidR="007C17D2" w:rsidRDefault="00000000">
            <w:r>
              <w:t>request_id</w:t>
            </w:r>
          </w:p>
        </w:tc>
        <w:tc>
          <w:tcPr>
            <w:tcW w:w="2880" w:type="dxa"/>
          </w:tcPr>
          <w:p w14:paraId="19065540" w14:textId="77777777" w:rsidR="007C17D2" w:rsidRDefault="00000000">
            <w:r>
              <w:t>INT (PK, AUTO_INCREMENT)</w:t>
            </w:r>
          </w:p>
        </w:tc>
        <w:tc>
          <w:tcPr>
            <w:tcW w:w="2880" w:type="dxa"/>
          </w:tcPr>
          <w:p w14:paraId="2301341F" w14:textId="77777777" w:rsidR="007C17D2" w:rsidRDefault="00000000">
            <w:r>
              <w:t>Unique ID for each request</w:t>
            </w:r>
          </w:p>
        </w:tc>
      </w:tr>
      <w:tr w:rsidR="007C17D2" w14:paraId="42DF34E4" w14:textId="77777777" w:rsidTr="00553B5E">
        <w:tc>
          <w:tcPr>
            <w:tcW w:w="2880" w:type="dxa"/>
          </w:tcPr>
          <w:p w14:paraId="2F9C87AB" w14:textId="77777777" w:rsidR="007C17D2" w:rsidRDefault="00000000">
            <w:r>
              <w:t>student_id</w:t>
            </w:r>
          </w:p>
        </w:tc>
        <w:tc>
          <w:tcPr>
            <w:tcW w:w="2880" w:type="dxa"/>
          </w:tcPr>
          <w:p w14:paraId="230D7CF2" w14:textId="77777777" w:rsidR="007C17D2" w:rsidRDefault="00000000">
            <w:r>
              <w:t>INT (FK → Users.user_id)</w:t>
            </w:r>
          </w:p>
        </w:tc>
        <w:tc>
          <w:tcPr>
            <w:tcW w:w="2880" w:type="dxa"/>
          </w:tcPr>
          <w:p w14:paraId="577F1F43" w14:textId="77777777" w:rsidR="007C17D2" w:rsidRDefault="00000000">
            <w:r>
              <w:t>ID of the student</w:t>
            </w:r>
          </w:p>
        </w:tc>
      </w:tr>
      <w:tr w:rsidR="007C17D2" w14:paraId="0B00C1C8" w14:textId="77777777" w:rsidTr="00553B5E">
        <w:tc>
          <w:tcPr>
            <w:tcW w:w="2880" w:type="dxa"/>
          </w:tcPr>
          <w:p w14:paraId="07FCE9B8" w14:textId="77777777" w:rsidR="007C17D2" w:rsidRDefault="00000000">
            <w:r>
              <w:t>bag_number</w:t>
            </w:r>
          </w:p>
        </w:tc>
        <w:tc>
          <w:tcPr>
            <w:tcW w:w="2880" w:type="dxa"/>
          </w:tcPr>
          <w:p w14:paraId="0C9EF7FC" w14:textId="77777777" w:rsidR="007C17D2" w:rsidRDefault="00000000">
            <w:r>
              <w:t>VARCHAR(20)</w:t>
            </w:r>
          </w:p>
        </w:tc>
        <w:tc>
          <w:tcPr>
            <w:tcW w:w="2880" w:type="dxa"/>
          </w:tcPr>
          <w:p w14:paraId="499C449B" w14:textId="77777777" w:rsidR="007C17D2" w:rsidRDefault="00000000">
            <w:r>
              <w:t>Unique bag number</w:t>
            </w:r>
          </w:p>
        </w:tc>
      </w:tr>
      <w:tr w:rsidR="007C17D2" w14:paraId="60D77D5B" w14:textId="77777777" w:rsidTr="00553B5E">
        <w:tc>
          <w:tcPr>
            <w:tcW w:w="2880" w:type="dxa"/>
          </w:tcPr>
          <w:p w14:paraId="3716D678" w14:textId="77777777" w:rsidR="007C17D2" w:rsidRDefault="00000000">
            <w:r>
              <w:t>pickup_date</w:t>
            </w:r>
          </w:p>
        </w:tc>
        <w:tc>
          <w:tcPr>
            <w:tcW w:w="2880" w:type="dxa"/>
          </w:tcPr>
          <w:p w14:paraId="022E9802" w14:textId="77777777" w:rsidR="007C17D2" w:rsidRDefault="00000000">
            <w:r>
              <w:t>DATE</w:t>
            </w:r>
          </w:p>
        </w:tc>
        <w:tc>
          <w:tcPr>
            <w:tcW w:w="2880" w:type="dxa"/>
          </w:tcPr>
          <w:p w14:paraId="508A331B" w14:textId="77777777" w:rsidR="007C17D2" w:rsidRDefault="00000000">
            <w:r>
              <w:t>Requested pickup date</w:t>
            </w:r>
          </w:p>
        </w:tc>
      </w:tr>
      <w:tr w:rsidR="007C17D2" w14:paraId="0F4A95C3" w14:textId="77777777" w:rsidTr="00553B5E">
        <w:tc>
          <w:tcPr>
            <w:tcW w:w="2880" w:type="dxa"/>
          </w:tcPr>
          <w:p w14:paraId="45F10824" w14:textId="77777777" w:rsidR="007C17D2" w:rsidRDefault="00000000">
            <w:r>
              <w:t>expected_delivery</w:t>
            </w:r>
          </w:p>
        </w:tc>
        <w:tc>
          <w:tcPr>
            <w:tcW w:w="2880" w:type="dxa"/>
          </w:tcPr>
          <w:p w14:paraId="4AD21F20" w14:textId="77777777" w:rsidR="007C17D2" w:rsidRDefault="00000000">
            <w:r>
              <w:t>DATE</w:t>
            </w:r>
          </w:p>
        </w:tc>
        <w:tc>
          <w:tcPr>
            <w:tcW w:w="2880" w:type="dxa"/>
          </w:tcPr>
          <w:p w14:paraId="7A00E47D" w14:textId="77777777" w:rsidR="007C17D2" w:rsidRDefault="00000000">
            <w:r>
              <w:t>Expected delivery date</w:t>
            </w:r>
          </w:p>
        </w:tc>
      </w:tr>
      <w:tr w:rsidR="007C17D2" w14:paraId="38ED0569" w14:textId="77777777" w:rsidTr="00553B5E">
        <w:tc>
          <w:tcPr>
            <w:tcW w:w="2880" w:type="dxa"/>
          </w:tcPr>
          <w:p w14:paraId="3B60012E" w14:textId="77777777" w:rsidR="007C17D2" w:rsidRDefault="00000000">
            <w:r>
              <w:t>special_instructions</w:t>
            </w:r>
          </w:p>
        </w:tc>
        <w:tc>
          <w:tcPr>
            <w:tcW w:w="2880" w:type="dxa"/>
          </w:tcPr>
          <w:p w14:paraId="6D1A030C" w14:textId="77777777" w:rsidR="007C17D2" w:rsidRDefault="00000000">
            <w:r>
              <w:t>TEXT</w:t>
            </w:r>
          </w:p>
        </w:tc>
        <w:tc>
          <w:tcPr>
            <w:tcW w:w="2880" w:type="dxa"/>
          </w:tcPr>
          <w:p w14:paraId="19F3CC30" w14:textId="77777777" w:rsidR="007C17D2" w:rsidRDefault="00000000">
            <w:r>
              <w:t>Any special notes</w:t>
            </w:r>
          </w:p>
        </w:tc>
      </w:tr>
      <w:tr w:rsidR="007C17D2" w14:paraId="05258DC0" w14:textId="77777777" w:rsidTr="00553B5E">
        <w:tc>
          <w:tcPr>
            <w:tcW w:w="2880" w:type="dxa"/>
          </w:tcPr>
          <w:p w14:paraId="77F55AEB" w14:textId="77777777" w:rsidR="007C17D2" w:rsidRDefault="00000000">
            <w:r>
              <w:t>total_items</w:t>
            </w:r>
          </w:p>
        </w:tc>
        <w:tc>
          <w:tcPr>
            <w:tcW w:w="2880" w:type="dxa"/>
          </w:tcPr>
          <w:p w14:paraId="1AADD80B" w14:textId="77777777" w:rsidR="007C17D2" w:rsidRDefault="00000000">
            <w:r>
              <w:t>INT</w:t>
            </w:r>
          </w:p>
        </w:tc>
        <w:tc>
          <w:tcPr>
            <w:tcW w:w="2880" w:type="dxa"/>
          </w:tcPr>
          <w:p w14:paraId="1A45DC6A" w14:textId="77777777" w:rsidR="007C17D2" w:rsidRDefault="00000000">
            <w:r>
              <w:t>Total number of items</w:t>
            </w:r>
          </w:p>
        </w:tc>
      </w:tr>
      <w:tr w:rsidR="007C17D2" w14:paraId="5963E65D" w14:textId="77777777" w:rsidTr="00553B5E">
        <w:tc>
          <w:tcPr>
            <w:tcW w:w="2880" w:type="dxa"/>
          </w:tcPr>
          <w:p w14:paraId="0CBBBDEB" w14:textId="0FAC4AAA" w:rsidR="007C17D2" w:rsidRDefault="00751379">
            <w:r>
              <w:t>S</w:t>
            </w:r>
            <w:r w:rsidR="00000000">
              <w:t>tatus</w:t>
            </w:r>
          </w:p>
        </w:tc>
        <w:tc>
          <w:tcPr>
            <w:tcW w:w="2880" w:type="dxa"/>
          </w:tcPr>
          <w:p w14:paraId="19719892" w14:textId="77777777" w:rsidR="007C17D2" w:rsidRDefault="00000000">
            <w:r>
              <w:t>ENUM(...)</w:t>
            </w:r>
          </w:p>
        </w:tc>
        <w:tc>
          <w:tcPr>
            <w:tcW w:w="2880" w:type="dxa"/>
          </w:tcPr>
          <w:p w14:paraId="35F6D55B" w14:textId="77777777" w:rsidR="007C17D2" w:rsidRDefault="00000000">
            <w:r>
              <w:t>Current status of laundry</w:t>
            </w:r>
          </w:p>
        </w:tc>
      </w:tr>
      <w:tr w:rsidR="007C17D2" w14:paraId="75E3123D" w14:textId="77777777" w:rsidTr="00553B5E">
        <w:tc>
          <w:tcPr>
            <w:tcW w:w="2880" w:type="dxa"/>
          </w:tcPr>
          <w:p w14:paraId="6889639C" w14:textId="77777777" w:rsidR="007C17D2" w:rsidRDefault="00000000">
            <w:r>
              <w:t>payment_status</w:t>
            </w:r>
          </w:p>
        </w:tc>
        <w:tc>
          <w:tcPr>
            <w:tcW w:w="2880" w:type="dxa"/>
          </w:tcPr>
          <w:p w14:paraId="79BF521A" w14:textId="77777777" w:rsidR="007C17D2" w:rsidRDefault="00000000">
            <w:r>
              <w:t>ENUM(...)</w:t>
            </w:r>
          </w:p>
        </w:tc>
        <w:tc>
          <w:tcPr>
            <w:tcW w:w="2880" w:type="dxa"/>
          </w:tcPr>
          <w:p w14:paraId="3BBDA801" w14:textId="77777777" w:rsidR="007C17D2" w:rsidRDefault="00000000">
            <w:r>
              <w:t>Payment status</w:t>
            </w:r>
          </w:p>
        </w:tc>
      </w:tr>
      <w:tr w:rsidR="007C17D2" w14:paraId="2FABA899" w14:textId="77777777" w:rsidTr="00553B5E">
        <w:tc>
          <w:tcPr>
            <w:tcW w:w="2880" w:type="dxa"/>
          </w:tcPr>
          <w:p w14:paraId="233FB33C" w14:textId="77777777" w:rsidR="007C17D2" w:rsidRDefault="00000000">
            <w:r>
              <w:t>payment_amount</w:t>
            </w:r>
          </w:p>
        </w:tc>
        <w:tc>
          <w:tcPr>
            <w:tcW w:w="2880" w:type="dxa"/>
          </w:tcPr>
          <w:p w14:paraId="5DCBCF0D" w14:textId="77777777" w:rsidR="007C17D2" w:rsidRDefault="00000000">
            <w:r>
              <w:t>DECIMAL(10,2)</w:t>
            </w:r>
          </w:p>
        </w:tc>
        <w:tc>
          <w:tcPr>
            <w:tcW w:w="2880" w:type="dxa"/>
          </w:tcPr>
          <w:p w14:paraId="6ED2FFC9" w14:textId="77777777" w:rsidR="007C17D2" w:rsidRDefault="00000000">
            <w:r>
              <w:t>Total payment amount</w:t>
            </w:r>
          </w:p>
        </w:tc>
      </w:tr>
      <w:tr w:rsidR="007C17D2" w14:paraId="0ABF663E" w14:textId="77777777" w:rsidTr="00553B5E">
        <w:tc>
          <w:tcPr>
            <w:tcW w:w="2880" w:type="dxa"/>
          </w:tcPr>
          <w:p w14:paraId="676FC2AE" w14:textId="77777777" w:rsidR="007C17D2" w:rsidRDefault="00000000">
            <w:r>
              <w:t>created_at</w:t>
            </w:r>
          </w:p>
        </w:tc>
        <w:tc>
          <w:tcPr>
            <w:tcW w:w="2880" w:type="dxa"/>
          </w:tcPr>
          <w:p w14:paraId="458C89E4" w14:textId="77777777" w:rsidR="007C17D2" w:rsidRDefault="00000000">
            <w:r>
              <w:t>TIMESTAMP</w:t>
            </w:r>
          </w:p>
        </w:tc>
        <w:tc>
          <w:tcPr>
            <w:tcW w:w="2880" w:type="dxa"/>
          </w:tcPr>
          <w:p w14:paraId="3B92D342" w14:textId="77777777" w:rsidR="007C17D2" w:rsidRDefault="00000000">
            <w:r>
              <w:t>Record creation time</w:t>
            </w:r>
          </w:p>
        </w:tc>
      </w:tr>
      <w:tr w:rsidR="007C17D2" w14:paraId="00B5B058" w14:textId="77777777" w:rsidTr="00553B5E">
        <w:tc>
          <w:tcPr>
            <w:tcW w:w="2880" w:type="dxa"/>
          </w:tcPr>
          <w:p w14:paraId="6BC21523" w14:textId="77777777" w:rsidR="007C17D2" w:rsidRDefault="00000000">
            <w:r>
              <w:t>updated_at</w:t>
            </w:r>
          </w:p>
        </w:tc>
        <w:tc>
          <w:tcPr>
            <w:tcW w:w="2880" w:type="dxa"/>
          </w:tcPr>
          <w:p w14:paraId="0FB1DDE6" w14:textId="77777777" w:rsidR="007C17D2" w:rsidRDefault="00000000">
            <w:r>
              <w:t>TIMESTAMP</w:t>
            </w:r>
          </w:p>
        </w:tc>
        <w:tc>
          <w:tcPr>
            <w:tcW w:w="2880" w:type="dxa"/>
          </w:tcPr>
          <w:p w14:paraId="359A6F89" w14:textId="77777777" w:rsidR="007C17D2" w:rsidRDefault="00000000">
            <w:r>
              <w:t>Last update time</w:t>
            </w:r>
          </w:p>
        </w:tc>
      </w:tr>
    </w:tbl>
    <w:p w14:paraId="2F03D0C8" w14:textId="77777777" w:rsidR="00947399" w:rsidRDefault="00947399">
      <w:pPr>
        <w:pStyle w:val="Heading3"/>
      </w:pPr>
    </w:p>
    <w:p w14:paraId="553ABDB7" w14:textId="3677DA70" w:rsidR="007C17D2" w:rsidRDefault="00000000">
      <w:pPr>
        <w:pStyle w:val="Heading3"/>
      </w:pPr>
      <w:r>
        <w:t>Laundry Items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3058"/>
        <w:gridCol w:w="2880"/>
      </w:tblGrid>
      <w:tr w:rsidR="007C17D2" w14:paraId="1D8F1D09" w14:textId="77777777" w:rsidTr="00553B5E">
        <w:tc>
          <w:tcPr>
            <w:tcW w:w="2880" w:type="dxa"/>
          </w:tcPr>
          <w:p w14:paraId="498CF397" w14:textId="77777777" w:rsidR="007C17D2" w:rsidRDefault="00000000">
            <w:r>
              <w:t>Attribute</w:t>
            </w:r>
          </w:p>
        </w:tc>
        <w:tc>
          <w:tcPr>
            <w:tcW w:w="2880" w:type="dxa"/>
          </w:tcPr>
          <w:p w14:paraId="3F69D28E" w14:textId="77777777" w:rsidR="007C17D2" w:rsidRDefault="00000000">
            <w:r>
              <w:t>Data Type</w:t>
            </w:r>
          </w:p>
        </w:tc>
        <w:tc>
          <w:tcPr>
            <w:tcW w:w="2880" w:type="dxa"/>
          </w:tcPr>
          <w:p w14:paraId="59BF5E3D" w14:textId="77777777" w:rsidR="007C17D2" w:rsidRDefault="00000000">
            <w:r>
              <w:t>Description</w:t>
            </w:r>
          </w:p>
        </w:tc>
      </w:tr>
      <w:tr w:rsidR="007C17D2" w14:paraId="713E7561" w14:textId="77777777" w:rsidTr="00553B5E">
        <w:tc>
          <w:tcPr>
            <w:tcW w:w="2880" w:type="dxa"/>
          </w:tcPr>
          <w:p w14:paraId="165991B4" w14:textId="77777777" w:rsidR="007C17D2" w:rsidRDefault="00000000">
            <w:r>
              <w:t>item_id</w:t>
            </w:r>
          </w:p>
        </w:tc>
        <w:tc>
          <w:tcPr>
            <w:tcW w:w="2880" w:type="dxa"/>
          </w:tcPr>
          <w:p w14:paraId="0537590C" w14:textId="77777777" w:rsidR="007C17D2" w:rsidRDefault="00000000">
            <w:r>
              <w:t>INT (PK, AUTO_INCREMENT)</w:t>
            </w:r>
          </w:p>
        </w:tc>
        <w:tc>
          <w:tcPr>
            <w:tcW w:w="2880" w:type="dxa"/>
          </w:tcPr>
          <w:p w14:paraId="375FCCBE" w14:textId="77777777" w:rsidR="007C17D2" w:rsidRDefault="00000000">
            <w:r>
              <w:t>Unique ID for each item</w:t>
            </w:r>
          </w:p>
        </w:tc>
      </w:tr>
      <w:tr w:rsidR="007C17D2" w14:paraId="63F7571D" w14:textId="77777777" w:rsidTr="00553B5E">
        <w:tc>
          <w:tcPr>
            <w:tcW w:w="2880" w:type="dxa"/>
          </w:tcPr>
          <w:p w14:paraId="0429FAB6" w14:textId="77777777" w:rsidR="007C17D2" w:rsidRDefault="00000000">
            <w:r>
              <w:t>request_id</w:t>
            </w:r>
          </w:p>
        </w:tc>
        <w:tc>
          <w:tcPr>
            <w:tcW w:w="2880" w:type="dxa"/>
          </w:tcPr>
          <w:p w14:paraId="5983BDF4" w14:textId="77777777" w:rsidR="007C17D2" w:rsidRDefault="00000000">
            <w:r>
              <w:t>INT (FK → Laundry_Requests.request_id)</w:t>
            </w:r>
          </w:p>
        </w:tc>
        <w:tc>
          <w:tcPr>
            <w:tcW w:w="2880" w:type="dxa"/>
          </w:tcPr>
          <w:p w14:paraId="2E1B2F6E" w14:textId="77777777" w:rsidR="007C17D2" w:rsidRDefault="00000000">
            <w:r>
              <w:t>Associated request</w:t>
            </w:r>
          </w:p>
        </w:tc>
      </w:tr>
      <w:tr w:rsidR="007C17D2" w14:paraId="6454CDFA" w14:textId="77777777" w:rsidTr="00553B5E">
        <w:tc>
          <w:tcPr>
            <w:tcW w:w="2880" w:type="dxa"/>
          </w:tcPr>
          <w:p w14:paraId="22D5F0AB" w14:textId="77777777" w:rsidR="007C17D2" w:rsidRDefault="00000000">
            <w:r>
              <w:t>item_type</w:t>
            </w:r>
          </w:p>
        </w:tc>
        <w:tc>
          <w:tcPr>
            <w:tcW w:w="2880" w:type="dxa"/>
          </w:tcPr>
          <w:p w14:paraId="047E90A3" w14:textId="77777777" w:rsidR="007C17D2" w:rsidRDefault="00000000">
            <w:r>
              <w:t>VARCHAR(50)</w:t>
            </w:r>
          </w:p>
        </w:tc>
        <w:tc>
          <w:tcPr>
            <w:tcW w:w="2880" w:type="dxa"/>
          </w:tcPr>
          <w:p w14:paraId="067F7FC1" w14:textId="77777777" w:rsidR="007C17D2" w:rsidRDefault="00000000">
            <w:r>
              <w:t>Type of clothing item</w:t>
            </w:r>
          </w:p>
        </w:tc>
      </w:tr>
      <w:tr w:rsidR="007C17D2" w14:paraId="59B1CD10" w14:textId="77777777" w:rsidTr="00553B5E">
        <w:tc>
          <w:tcPr>
            <w:tcW w:w="2880" w:type="dxa"/>
          </w:tcPr>
          <w:p w14:paraId="246ED8DF" w14:textId="77777777" w:rsidR="007C17D2" w:rsidRDefault="00000000">
            <w:r>
              <w:t>item_description</w:t>
            </w:r>
          </w:p>
        </w:tc>
        <w:tc>
          <w:tcPr>
            <w:tcW w:w="2880" w:type="dxa"/>
          </w:tcPr>
          <w:p w14:paraId="4B82AFD0" w14:textId="77777777" w:rsidR="007C17D2" w:rsidRDefault="00000000">
            <w:r>
              <w:t>VARCHAR(200)</w:t>
            </w:r>
          </w:p>
        </w:tc>
        <w:tc>
          <w:tcPr>
            <w:tcW w:w="2880" w:type="dxa"/>
          </w:tcPr>
          <w:p w14:paraId="6F9F9F5E" w14:textId="77777777" w:rsidR="007C17D2" w:rsidRDefault="00000000">
            <w:r>
              <w:t>Item description</w:t>
            </w:r>
          </w:p>
        </w:tc>
      </w:tr>
      <w:tr w:rsidR="007C17D2" w14:paraId="757C4EDC" w14:textId="77777777" w:rsidTr="00553B5E">
        <w:tc>
          <w:tcPr>
            <w:tcW w:w="2880" w:type="dxa"/>
          </w:tcPr>
          <w:p w14:paraId="1514B8A8" w14:textId="58B2AC2B" w:rsidR="007C17D2" w:rsidRDefault="00751379">
            <w:r>
              <w:t>Q</w:t>
            </w:r>
            <w:r w:rsidR="00000000">
              <w:t>uantity</w:t>
            </w:r>
          </w:p>
        </w:tc>
        <w:tc>
          <w:tcPr>
            <w:tcW w:w="2880" w:type="dxa"/>
          </w:tcPr>
          <w:p w14:paraId="56FCB057" w14:textId="77777777" w:rsidR="007C17D2" w:rsidRDefault="00000000">
            <w:r>
              <w:t>INT</w:t>
            </w:r>
          </w:p>
        </w:tc>
        <w:tc>
          <w:tcPr>
            <w:tcW w:w="2880" w:type="dxa"/>
          </w:tcPr>
          <w:p w14:paraId="3705D2FF" w14:textId="77777777" w:rsidR="007C17D2" w:rsidRDefault="00000000">
            <w:r>
              <w:t>Quantity of the item</w:t>
            </w:r>
          </w:p>
        </w:tc>
      </w:tr>
      <w:tr w:rsidR="007C17D2" w14:paraId="7A6545FE" w14:textId="77777777" w:rsidTr="00553B5E">
        <w:tc>
          <w:tcPr>
            <w:tcW w:w="2880" w:type="dxa"/>
          </w:tcPr>
          <w:p w14:paraId="3CEA400A" w14:textId="77777777" w:rsidR="007C17D2" w:rsidRDefault="00000000">
            <w:r>
              <w:t>price_per_item</w:t>
            </w:r>
          </w:p>
        </w:tc>
        <w:tc>
          <w:tcPr>
            <w:tcW w:w="2880" w:type="dxa"/>
          </w:tcPr>
          <w:p w14:paraId="01A78BB0" w14:textId="77777777" w:rsidR="007C17D2" w:rsidRDefault="00000000">
            <w:r>
              <w:t>DECIMAL(8,2)</w:t>
            </w:r>
          </w:p>
        </w:tc>
        <w:tc>
          <w:tcPr>
            <w:tcW w:w="2880" w:type="dxa"/>
          </w:tcPr>
          <w:p w14:paraId="13A6A06E" w14:textId="77777777" w:rsidR="007C17D2" w:rsidRDefault="00000000">
            <w:r>
              <w:t>Price per item</w:t>
            </w:r>
          </w:p>
        </w:tc>
      </w:tr>
      <w:tr w:rsidR="007C17D2" w14:paraId="243B84B7" w14:textId="77777777" w:rsidTr="00553B5E">
        <w:tc>
          <w:tcPr>
            <w:tcW w:w="2880" w:type="dxa"/>
          </w:tcPr>
          <w:p w14:paraId="1A3B2929" w14:textId="2FC9E891" w:rsidR="007C17D2" w:rsidRDefault="00751379">
            <w:r>
              <w:t>S</w:t>
            </w:r>
            <w:r w:rsidR="00000000">
              <w:t>tatus</w:t>
            </w:r>
          </w:p>
        </w:tc>
        <w:tc>
          <w:tcPr>
            <w:tcW w:w="2880" w:type="dxa"/>
          </w:tcPr>
          <w:p w14:paraId="6AA6B9C5" w14:textId="77777777" w:rsidR="007C17D2" w:rsidRDefault="00000000">
            <w:r>
              <w:t>ENUM(...)</w:t>
            </w:r>
          </w:p>
        </w:tc>
        <w:tc>
          <w:tcPr>
            <w:tcW w:w="2880" w:type="dxa"/>
          </w:tcPr>
          <w:p w14:paraId="1931BD65" w14:textId="77777777" w:rsidR="007C17D2" w:rsidRDefault="00000000">
            <w:r>
              <w:t>Item status</w:t>
            </w:r>
          </w:p>
        </w:tc>
      </w:tr>
    </w:tbl>
    <w:p w14:paraId="1A5F1CBA" w14:textId="77777777" w:rsidR="007C17D2" w:rsidRDefault="00000000">
      <w:pPr>
        <w:pStyle w:val="Heading3"/>
      </w:pPr>
      <w:r>
        <w:t>Status History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3058"/>
        <w:gridCol w:w="2880"/>
      </w:tblGrid>
      <w:tr w:rsidR="007C17D2" w14:paraId="619D9AE3" w14:textId="77777777" w:rsidTr="00553B5E">
        <w:tc>
          <w:tcPr>
            <w:tcW w:w="2880" w:type="dxa"/>
          </w:tcPr>
          <w:p w14:paraId="4DDDC08B" w14:textId="77777777" w:rsidR="007C17D2" w:rsidRDefault="00000000">
            <w:r>
              <w:t>Attribute</w:t>
            </w:r>
          </w:p>
        </w:tc>
        <w:tc>
          <w:tcPr>
            <w:tcW w:w="2880" w:type="dxa"/>
          </w:tcPr>
          <w:p w14:paraId="4F307E72" w14:textId="77777777" w:rsidR="007C17D2" w:rsidRDefault="00000000">
            <w:r>
              <w:t>Data Type</w:t>
            </w:r>
          </w:p>
        </w:tc>
        <w:tc>
          <w:tcPr>
            <w:tcW w:w="2880" w:type="dxa"/>
          </w:tcPr>
          <w:p w14:paraId="126FAF1D" w14:textId="77777777" w:rsidR="007C17D2" w:rsidRDefault="00000000">
            <w:r>
              <w:t>Description</w:t>
            </w:r>
          </w:p>
        </w:tc>
      </w:tr>
      <w:tr w:rsidR="007C17D2" w14:paraId="7A54CF97" w14:textId="77777777" w:rsidTr="00553B5E">
        <w:tc>
          <w:tcPr>
            <w:tcW w:w="2880" w:type="dxa"/>
          </w:tcPr>
          <w:p w14:paraId="764BEEDF" w14:textId="77777777" w:rsidR="007C17D2" w:rsidRDefault="00000000">
            <w:r>
              <w:t>history_id</w:t>
            </w:r>
          </w:p>
        </w:tc>
        <w:tc>
          <w:tcPr>
            <w:tcW w:w="2880" w:type="dxa"/>
          </w:tcPr>
          <w:p w14:paraId="5A17DD3E" w14:textId="77777777" w:rsidR="007C17D2" w:rsidRDefault="00000000">
            <w:r>
              <w:t>INT (PK, AUTO_INCREMENT)</w:t>
            </w:r>
          </w:p>
        </w:tc>
        <w:tc>
          <w:tcPr>
            <w:tcW w:w="2880" w:type="dxa"/>
          </w:tcPr>
          <w:p w14:paraId="608F73A8" w14:textId="77777777" w:rsidR="007C17D2" w:rsidRDefault="00000000">
            <w:r>
              <w:t>Unique ID for status change</w:t>
            </w:r>
          </w:p>
        </w:tc>
      </w:tr>
      <w:tr w:rsidR="007C17D2" w14:paraId="387EDE22" w14:textId="77777777" w:rsidTr="00553B5E">
        <w:tc>
          <w:tcPr>
            <w:tcW w:w="2880" w:type="dxa"/>
          </w:tcPr>
          <w:p w14:paraId="22ACD2B6" w14:textId="77777777" w:rsidR="007C17D2" w:rsidRDefault="00000000">
            <w:r>
              <w:t>request_id</w:t>
            </w:r>
          </w:p>
        </w:tc>
        <w:tc>
          <w:tcPr>
            <w:tcW w:w="2880" w:type="dxa"/>
          </w:tcPr>
          <w:p w14:paraId="5B1C5786" w14:textId="77777777" w:rsidR="007C17D2" w:rsidRDefault="00000000">
            <w:r>
              <w:t>INT (FK → Laundry_Requests.request_id)</w:t>
            </w:r>
          </w:p>
        </w:tc>
        <w:tc>
          <w:tcPr>
            <w:tcW w:w="2880" w:type="dxa"/>
          </w:tcPr>
          <w:p w14:paraId="69568D7D" w14:textId="77777777" w:rsidR="007C17D2" w:rsidRDefault="00000000">
            <w:r>
              <w:t>Related request</w:t>
            </w:r>
          </w:p>
        </w:tc>
      </w:tr>
      <w:tr w:rsidR="007C17D2" w14:paraId="2A0BAB0C" w14:textId="77777777" w:rsidTr="00553B5E">
        <w:tc>
          <w:tcPr>
            <w:tcW w:w="2880" w:type="dxa"/>
          </w:tcPr>
          <w:p w14:paraId="761CA380" w14:textId="77777777" w:rsidR="007C17D2" w:rsidRDefault="00000000">
            <w:r>
              <w:t>old_status</w:t>
            </w:r>
          </w:p>
        </w:tc>
        <w:tc>
          <w:tcPr>
            <w:tcW w:w="2880" w:type="dxa"/>
          </w:tcPr>
          <w:p w14:paraId="43B96DF2" w14:textId="77777777" w:rsidR="007C17D2" w:rsidRDefault="00000000">
            <w:r>
              <w:t>VARCHAR(20)</w:t>
            </w:r>
          </w:p>
        </w:tc>
        <w:tc>
          <w:tcPr>
            <w:tcW w:w="2880" w:type="dxa"/>
          </w:tcPr>
          <w:p w14:paraId="3BBBADEA" w14:textId="77777777" w:rsidR="007C17D2" w:rsidRDefault="00000000">
            <w:r>
              <w:t>Previous status</w:t>
            </w:r>
          </w:p>
        </w:tc>
      </w:tr>
      <w:tr w:rsidR="007C17D2" w14:paraId="5D650AB8" w14:textId="77777777" w:rsidTr="00553B5E">
        <w:tc>
          <w:tcPr>
            <w:tcW w:w="2880" w:type="dxa"/>
          </w:tcPr>
          <w:p w14:paraId="1CADB850" w14:textId="77777777" w:rsidR="007C17D2" w:rsidRDefault="00000000">
            <w:r>
              <w:t>new_status</w:t>
            </w:r>
          </w:p>
        </w:tc>
        <w:tc>
          <w:tcPr>
            <w:tcW w:w="2880" w:type="dxa"/>
          </w:tcPr>
          <w:p w14:paraId="4F849D71" w14:textId="77777777" w:rsidR="007C17D2" w:rsidRDefault="00000000">
            <w:r>
              <w:t>VARCHAR(20)</w:t>
            </w:r>
          </w:p>
        </w:tc>
        <w:tc>
          <w:tcPr>
            <w:tcW w:w="2880" w:type="dxa"/>
          </w:tcPr>
          <w:p w14:paraId="2D98E3B9" w14:textId="77777777" w:rsidR="007C17D2" w:rsidRDefault="00000000">
            <w:r>
              <w:t>Updated status</w:t>
            </w:r>
          </w:p>
        </w:tc>
      </w:tr>
      <w:tr w:rsidR="007C17D2" w14:paraId="2A03E8D1" w14:textId="77777777" w:rsidTr="00553B5E">
        <w:tc>
          <w:tcPr>
            <w:tcW w:w="2880" w:type="dxa"/>
          </w:tcPr>
          <w:p w14:paraId="08591EDF" w14:textId="77777777" w:rsidR="007C17D2" w:rsidRDefault="00000000">
            <w:r>
              <w:t>updated_by</w:t>
            </w:r>
          </w:p>
        </w:tc>
        <w:tc>
          <w:tcPr>
            <w:tcW w:w="2880" w:type="dxa"/>
          </w:tcPr>
          <w:p w14:paraId="5E02054F" w14:textId="77777777" w:rsidR="007C17D2" w:rsidRDefault="00000000">
            <w:r>
              <w:t>INT (FK → Users.user_id)</w:t>
            </w:r>
          </w:p>
        </w:tc>
        <w:tc>
          <w:tcPr>
            <w:tcW w:w="2880" w:type="dxa"/>
          </w:tcPr>
          <w:p w14:paraId="0E929FAA" w14:textId="77777777" w:rsidR="007C17D2" w:rsidRDefault="00000000">
            <w:r>
              <w:t>User who updated</w:t>
            </w:r>
          </w:p>
        </w:tc>
      </w:tr>
      <w:tr w:rsidR="007C17D2" w14:paraId="388609F8" w14:textId="77777777" w:rsidTr="00553B5E">
        <w:tc>
          <w:tcPr>
            <w:tcW w:w="2880" w:type="dxa"/>
          </w:tcPr>
          <w:p w14:paraId="73076C45" w14:textId="43B18592" w:rsidR="007C17D2" w:rsidRDefault="00751379">
            <w:r>
              <w:t>R</w:t>
            </w:r>
            <w:r w:rsidR="00000000">
              <w:t>emarks</w:t>
            </w:r>
          </w:p>
        </w:tc>
        <w:tc>
          <w:tcPr>
            <w:tcW w:w="2880" w:type="dxa"/>
          </w:tcPr>
          <w:p w14:paraId="7ED184CE" w14:textId="77777777" w:rsidR="007C17D2" w:rsidRDefault="00000000">
            <w:r>
              <w:t>TEXT</w:t>
            </w:r>
          </w:p>
        </w:tc>
        <w:tc>
          <w:tcPr>
            <w:tcW w:w="2880" w:type="dxa"/>
          </w:tcPr>
          <w:p w14:paraId="46E0C8D9" w14:textId="77777777" w:rsidR="007C17D2" w:rsidRDefault="00000000">
            <w:r>
              <w:t>Remarks on the update</w:t>
            </w:r>
          </w:p>
        </w:tc>
      </w:tr>
      <w:tr w:rsidR="007C17D2" w14:paraId="2193F95C" w14:textId="77777777" w:rsidTr="00553B5E">
        <w:tc>
          <w:tcPr>
            <w:tcW w:w="2880" w:type="dxa"/>
          </w:tcPr>
          <w:p w14:paraId="09394078" w14:textId="77777777" w:rsidR="007C17D2" w:rsidRDefault="00000000">
            <w:r>
              <w:t>updated_at</w:t>
            </w:r>
          </w:p>
        </w:tc>
        <w:tc>
          <w:tcPr>
            <w:tcW w:w="2880" w:type="dxa"/>
          </w:tcPr>
          <w:p w14:paraId="746AF91B" w14:textId="77777777" w:rsidR="007C17D2" w:rsidRDefault="00000000">
            <w:r>
              <w:t>TIMESTAMP</w:t>
            </w:r>
          </w:p>
        </w:tc>
        <w:tc>
          <w:tcPr>
            <w:tcW w:w="2880" w:type="dxa"/>
          </w:tcPr>
          <w:p w14:paraId="46E385E2" w14:textId="77777777" w:rsidR="007C17D2" w:rsidRDefault="00000000">
            <w:r>
              <w:t>Update time</w:t>
            </w:r>
          </w:p>
        </w:tc>
      </w:tr>
    </w:tbl>
    <w:p w14:paraId="44D1F21F" w14:textId="77777777" w:rsidR="007C17D2" w:rsidRDefault="00000000">
      <w:pPr>
        <w:pStyle w:val="Heading3"/>
      </w:pPr>
      <w:r>
        <w:t>Complaints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3058"/>
        <w:gridCol w:w="2880"/>
      </w:tblGrid>
      <w:tr w:rsidR="007C17D2" w14:paraId="1BB0DB95" w14:textId="77777777" w:rsidTr="00553B5E">
        <w:tc>
          <w:tcPr>
            <w:tcW w:w="2880" w:type="dxa"/>
          </w:tcPr>
          <w:p w14:paraId="454275D7" w14:textId="77777777" w:rsidR="007C17D2" w:rsidRDefault="00000000">
            <w:r>
              <w:t>Attribute</w:t>
            </w:r>
          </w:p>
        </w:tc>
        <w:tc>
          <w:tcPr>
            <w:tcW w:w="2880" w:type="dxa"/>
          </w:tcPr>
          <w:p w14:paraId="21AF8622" w14:textId="77777777" w:rsidR="007C17D2" w:rsidRDefault="00000000">
            <w:r>
              <w:t>Data Type</w:t>
            </w:r>
          </w:p>
        </w:tc>
        <w:tc>
          <w:tcPr>
            <w:tcW w:w="2880" w:type="dxa"/>
          </w:tcPr>
          <w:p w14:paraId="65B995B3" w14:textId="77777777" w:rsidR="007C17D2" w:rsidRDefault="00000000">
            <w:r>
              <w:t>Description</w:t>
            </w:r>
          </w:p>
        </w:tc>
      </w:tr>
      <w:tr w:rsidR="007C17D2" w14:paraId="163AA778" w14:textId="77777777" w:rsidTr="00553B5E">
        <w:tc>
          <w:tcPr>
            <w:tcW w:w="2880" w:type="dxa"/>
          </w:tcPr>
          <w:p w14:paraId="6AE497A7" w14:textId="77777777" w:rsidR="007C17D2" w:rsidRDefault="00000000">
            <w:r>
              <w:t>complaint_id</w:t>
            </w:r>
          </w:p>
        </w:tc>
        <w:tc>
          <w:tcPr>
            <w:tcW w:w="2880" w:type="dxa"/>
          </w:tcPr>
          <w:p w14:paraId="5E9AC82B" w14:textId="77777777" w:rsidR="007C17D2" w:rsidRDefault="00000000">
            <w:r>
              <w:t>INT (PK, AUTO_INCREMENT)</w:t>
            </w:r>
          </w:p>
        </w:tc>
        <w:tc>
          <w:tcPr>
            <w:tcW w:w="2880" w:type="dxa"/>
          </w:tcPr>
          <w:p w14:paraId="72FE060A" w14:textId="77777777" w:rsidR="007C17D2" w:rsidRDefault="00000000">
            <w:r>
              <w:t>Unique complaint ID</w:t>
            </w:r>
          </w:p>
        </w:tc>
      </w:tr>
      <w:tr w:rsidR="007C17D2" w14:paraId="6B1E7273" w14:textId="77777777" w:rsidTr="00553B5E">
        <w:tc>
          <w:tcPr>
            <w:tcW w:w="2880" w:type="dxa"/>
          </w:tcPr>
          <w:p w14:paraId="6337678E" w14:textId="77777777" w:rsidR="007C17D2" w:rsidRDefault="00000000">
            <w:r>
              <w:t>student_id</w:t>
            </w:r>
          </w:p>
        </w:tc>
        <w:tc>
          <w:tcPr>
            <w:tcW w:w="2880" w:type="dxa"/>
          </w:tcPr>
          <w:p w14:paraId="5F8C9EEE" w14:textId="77777777" w:rsidR="007C17D2" w:rsidRDefault="00000000">
            <w:r>
              <w:t>INT (FK → Users.user_id)</w:t>
            </w:r>
          </w:p>
        </w:tc>
        <w:tc>
          <w:tcPr>
            <w:tcW w:w="2880" w:type="dxa"/>
          </w:tcPr>
          <w:p w14:paraId="30BA0354" w14:textId="77777777" w:rsidR="007C17D2" w:rsidRDefault="00000000">
            <w:r>
              <w:t>Complaint by student</w:t>
            </w:r>
          </w:p>
        </w:tc>
      </w:tr>
      <w:tr w:rsidR="007C17D2" w14:paraId="32921EEF" w14:textId="77777777" w:rsidTr="00553B5E">
        <w:tc>
          <w:tcPr>
            <w:tcW w:w="2880" w:type="dxa"/>
          </w:tcPr>
          <w:p w14:paraId="0A1983D1" w14:textId="77777777" w:rsidR="007C17D2" w:rsidRDefault="00000000">
            <w:r>
              <w:t>request_id</w:t>
            </w:r>
          </w:p>
        </w:tc>
        <w:tc>
          <w:tcPr>
            <w:tcW w:w="2880" w:type="dxa"/>
          </w:tcPr>
          <w:p w14:paraId="0FE29AE8" w14:textId="77777777" w:rsidR="007C17D2" w:rsidRDefault="00000000">
            <w:r>
              <w:t>INT (FK → Laundry_Requests.request_id)</w:t>
            </w:r>
          </w:p>
        </w:tc>
        <w:tc>
          <w:tcPr>
            <w:tcW w:w="2880" w:type="dxa"/>
          </w:tcPr>
          <w:p w14:paraId="035D6FAE" w14:textId="77777777" w:rsidR="007C17D2" w:rsidRDefault="00000000">
            <w:r>
              <w:t>Related request</w:t>
            </w:r>
          </w:p>
        </w:tc>
      </w:tr>
      <w:tr w:rsidR="007C17D2" w14:paraId="0FEBFB38" w14:textId="77777777" w:rsidTr="00553B5E">
        <w:tc>
          <w:tcPr>
            <w:tcW w:w="2880" w:type="dxa"/>
          </w:tcPr>
          <w:p w14:paraId="2AB97D8F" w14:textId="77777777" w:rsidR="007C17D2" w:rsidRDefault="00000000">
            <w:r>
              <w:lastRenderedPageBreak/>
              <w:t>complaint_type</w:t>
            </w:r>
          </w:p>
        </w:tc>
        <w:tc>
          <w:tcPr>
            <w:tcW w:w="2880" w:type="dxa"/>
          </w:tcPr>
          <w:p w14:paraId="29129C69" w14:textId="77777777" w:rsidR="007C17D2" w:rsidRDefault="00000000">
            <w:r>
              <w:t>ENUM(...)</w:t>
            </w:r>
          </w:p>
        </w:tc>
        <w:tc>
          <w:tcPr>
            <w:tcW w:w="2880" w:type="dxa"/>
          </w:tcPr>
          <w:p w14:paraId="4A072A3B" w14:textId="77777777" w:rsidR="007C17D2" w:rsidRDefault="00000000">
            <w:r>
              <w:t>Type of complaint</w:t>
            </w:r>
          </w:p>
        </w:tc>
      </w:tr>
      <w:tr w:rsidR="007C17D2" w14:paraId="693321D4" w14:textId="77777777" w:rsidTr="00553B5E">
        <w:tc>
          <w:tcPr>
            <w:tcW w:w="2880" w:type="dxa"/>
          </w:tcPr>
          <w:p w14:paraId="6B114864" w14:textId="77777777" w:rsidR="007C17D2" w:rsidRDefault="00000000">
            <w:r>
              <w:t>description</w:t>
            </w:r>
          </w:p>
        </w:tc>
        <w:tc>
          <w:tcPr>
            <w:tcW w:w="2880" w:type="dxa"/>
          </w:tcPr>
          <w:p w14:paraId="11131540" w14:textId="77777777" w:rsidR="007C17D2" w:rsidRDefault="00000000">
            <w:r>
              <w:t>TEXT</w:t>
            </w:r>
          </w:p>
        </w:tc>
        <w:tc>
          <w:tcPr>
            <w:tcW w:w="2880" w:type="dxa"/>
          </w:tcPr>
          <w:p w14:paraId="2422E18A" w14:textId="77777777" w:rsidR="007C17D2" w:rsidRDefault="00000000">
            <w:r>
              <w:t>Complaint details</w:t>
            </w:r>
          </w:p>
        </w:tc>
      </w:tr>
      <w:tr w:rsidR="007C17D2" w14:paraId="72E53CEC" w14:textId="77777777" w:rsidTr="00553B5E">
        <w:tc>
          <w:tcPr>
            <w:tcW w:w="2880" w:type="dxa"/>
          </w:tcPr>
          <w:p w14:paraId="69A5B2C8" w14:textId="0C3D27F8" w:rsidR="007C17D2" w:rsidRDefault="00751379">
            <w:r>
              <w:t>S</w:t>
            </w:r>
            <w:r w:rsidR="00000000">
              <w:t>tatus</w:t>
            </w:r>
          </w:p>
        </w:tc>
        <w:tc>
          <w:tcPr>
            <w:tcW w:w="2880" w:type="dxa"/>
          </w:tcPr>
          <w:p w14:paraId="14C88AA9" w14:textId="77777777" w:rsidR="007C17D2" w:rsidRDefault="00000000">
            <w:r>
              <w:t>ENUM(...)</w:t>
            </w:r>
          </w:p>
        </w:tc>
        <w:tc>
          <w:tcPr>
            <w:tcW w:w="2880" w:type="dxa"/>
          </w:tcPr>
          <w:p w14:paraId="6C7C2D5D" w14:textId="77777777" w:rsidR="007C17D2" w:rsidRDefault="00000000">
            <w:r>
              <w:t>Complaint resolution status</w:t>
            </w:r>
          </w:p>
        </w:tc>
      </w:tr>
      <w:tr w:rsidR="007C17D2" w14:paraId="4DBA4823" w14:textId="77777777" w:rsidTr="00553B5E">
        <w:tc>
          <w:tcPr>
            <w:tcW w:w="2880" w:type="dxa"/>
          </w:tcPr>
          <w:p w14:paraId="5F5F188D" w14:textId="3F01CD85" w:rsidR="007C17D2" w:rsidRDefault="00751379">
            <w:r>
              <w:t>P</w:t>
            </w:r>
            <w:r w:rsidR="00000000">
              <w:t>riority</w:t>
            </w:r>
          </w:p>
        </w:tc>
        <w:tc>
          <w:tcPr>
            <w:tcW w:w="2880" w:type="dxa"/>
          </w:tcPr>
          <w:p w14:paraId="5E3DCBF0" w14:textId="77777777" w:rsidR="007C17D2" w:rsidRDefault="00000000">
            <w:r>
              <w:t>ENUM(...)</w:t>
            </w:r>
          </w:p>
        </w:tc>
        <w:tc>
          <w:tcPr>
            <w:tcW w:w="2880" w:type="dxa"/>
          </w:tcPr>
          <w:p w14:paraId="03C5938D" w14:textId="77777777" w:rsidR="007C17D2" w:rsidRDefault="00000000">
            <w:r>
              <w:t>Urgency of complaint</w:t>
            </w:r>
          </w:p>
        </w:tc>
      </w:tr>
      <w:tr w:rsidR="007C17D2" w14:paraId="679297F5" w14:textId="77777777" w:rsidTr="00553B5E">
        <w:tc>
          <w:tcPr>
            <w:tcW w:w="2880" w:type="dxa"/>
          </w:tcPr>
          <w:p w14:paraId="7E6E3E3A" w14:textId="77777777" w:rsidR="007C17D2" w:rsidRDefault="00000000">
            <w:r>
              <w:t>assigned_to</w:t>
            </w:r>
          </w:p>
        </w:tc>
        <w:tc>
          <w:tcPr>
            <w:tcW w:w="2880" w:type="dxa"/>
          </w:tcPr>
          <w:p w14:paraId="66563D44" w14:textId="77777777" w:rsidR="007C17D2" w:rsidRDefault="00000000">
            <w:r>
              <w:t>INT (FK → Users.user_id)</w:t>
            </w:r>
          </w:p>
        </w:tc>
        <w:tc>
          <w:tcPr>
            <w:tcW w:w="2880" w:type="dxa"/>
          </w:tcPr>
          <w:p w14:paraId="15793FD5" w14:textId="77777777" w:rsidR="007C17D2" w:rsidRDefault="00000000">
            <w:r>
              <w:t>Staff assigned</w:t>
            </w:r>
          </w:p>
        </w:tc>
      </w:tr>
      <w:tr w:rsidR="007C17D2" w14:paraId="75679D57" w14:textId="77777777" w:rsidTr="00553B5E">
        <w:tc>
          <w:tcPr>
            <w:tcW w:w="2880" w:type="dxa"/>
          </w:tcPr>
          <w:p w14:paraId="7DDC7A13" w14:textId="77777777" w:rsidR="007C17D2" w:rsidRDefault="00000000">
            <w:r>
              <w:t>resolution</w:t>
            </w:r>
          </w:p>
        </w:tc>
        <w:tc>
          <w:tcPr>
            <w:tcW w:w="2880" w:type="dxa"/>
          </w:tcPr>
          <w:p w14:paraId="0E443692" w14:textId="77777777" w:rsidR="007C17D2" w:rsidRDefault="00000000">
            <w:r>
              <w:t>TEXT</w:t>
            </w:r>
          </w:p>
        </w:tc>
        <w:tc>
          <w:tcPr>
            <w:tcW w:w="2880" w:type="dxa"/>
          </w:tcPr>
          <w:p w14:paraId="69EE48B1" w14:textId="77777777" w:rsidR="007C17D2" w:rsidRDefault="00000000">
            <w:r>
              <w:t>Resolution notes</w:t>
            </w:r>
          </w:p>
        </w:tc>
      </w:tr>
      <w:tr w:rsidR="007C17D2" w14:paraId="5A356F67" w14:textId="77777777" w:rsidTr="00553B5E">
        <w:tc>
          <w:tcPr>
            <w:tcW w:w="2880" w:type="dxa"/>
          </w:tcPr>
          <w:p w14:paraId="230C1A27" w14:textId="77777777" w:rsidR="007C17D2" w:rsidRDefault="00000000">
            <w:r>
              <w:t>created_at</w:t>
            </w:r>
          </w:p>
        </w:tc>
        <w:tc>
          <w:tcPr>
            <w:tcW w:w="2880" w:type="dxa"/>
          </w:tcPr>
          <w:p w14:paraId="22541446" w14:textId="77777777" w:rsidR="007C17D2" w:rsidRDefault="00000000">
            <w:r>
              <w:t>TIMESTAMP</w:t>
            </w:r>
          </w:p>
        </w:tc>
        <w:tc>
          <w:tcPr>
            <w:tcW w:w="2880" w:type="dxa"/>
          </w:tcPr>
          <w:p w14:paraId="0E9A8D8F" w14:textId="77777777" w:rsidR="007C17D2" w:rsidRDefault="00000000">
            <w:r>
              <w:t>When raised</w:t>
            </w:r>
          </w:p>
        </w:tc>
      </w:tr>
      <w:tr w:rsidR="007C17D2" w14:paraId="39508C01" w14:textId="77777777" w:rsidTr="00553B5E">
        <w:tc>
          <w:tcPr>
            <w:tcW w:w="2880" w:type="dxa"/>
          </w:tcPr>
          <w:p w14:paraId="4EFFB50F" w14:textId="77777777" w:rsidR="007C17D2" w:rsidRDefault="00000000">
            <w:r>
              <w:t>resolved_at</w:t>
            </w:r>
          </w:p>
        </w:tc>
        <w:tc>
          <w:tcPr>
            <w:tcW w:w="2880" w:type="dxa"/>
          </w:tcPr>
          <w:p w14:paraId="42D1D6D7" w14:textId="77777777" w:rsidR="007C17D2" w:rsidRDefault="00000000">
            <w:r>
              <w:t>TIMESTAMP</w:t>
            </w:r>
          </w:p>
        </w:tc>
        <w:tc>
          <w:tcPr>
            <w:tcW w:w="2880" w:type="dxa"/>
          </w:tcPr>
          <w:p w14:paraId="072BE082" w14:textId="77777777" w:rsidR="007C17D2" w:rsidRDefault="00000000">
            <w:r>
              <w:t>When resolved</w:t>
            </w:r>
          </w:p>
        </w:tc>
      </w:tr>
    </w:tbl>
    <w:p w14:paraId="6217E5B7" w14:textId="77777777" w:rsidR="007C17D2" w:rsidRDefault="00000000">
      <w:pPr>
        <w:pStyle w:val="Heading3"/>
      </w:pPr>
      <w:r>
        <w:t>Notifications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C17D2" w14:paraId="19B2D917" w14:textId="77777777" w:rsidTr="00553B5E">
        <w:tc>
          <w:tcPr>
            <w:tcW w:w="2880" w:type="dxa"/>
          </w:tcPr>
          <w:p w14:paraId="49D49823" w14:textId="77777777" w:rsidR="007C17D2" w:rsidRDefault="00000000">
            <w:r>
              <w:t>Attribute</w:t>
            </w:r>
          </w:p>
        </w:tc>
        <w:tc>
          <w:tcPr>
            <w:tcW w:w="2880" w:type="dxa"/>
          </w:tcPr>
          <w:p w14:paraId="7BDD5DD0" w14:textId="77777777" w:rsidR="007C17D2" w:rsidRDefault="00000000">
            <w:r>
              <w:t>Data Type</w:t>
            </w:r>
          </w:p>
        </w:tc>
        <w:tc>
          <w:tcPr>
            <w:tcW w:w="2880" w:type="dxa"/>
          </w:tcPr>
          <w:p w14:paraId="7664F25D" w14:textId="77777777" w:rsidR="007C17D2" w:rsidRDefault="00000000">
            <w:r>
              <w:t>Description</w:t>
            </w:r>
          </w:p>
        </w:tc>
      </w:tr>
      <w:tr w:rsidR="007C17D2" w14:paraId="3AF508D7" w14:textId="77777777" w:rsidTr="00553B5E">
        <w:tc>
          <w:tcPr>
            <w:tcW w:w="2880" w:type="dxa"/>
          </w:tcPr>
          <w:p w14:paraId="7D3F1235" w14:textId="77777777" w:rsidR="007C17D2" w:rsidRDefault="00000000">
            <w:r>
              <w:t>notification_id</w:t>
            </w:r>
          </w:p>
        </w:tc>
        <w:tc>
          <w:tcPr>
            <w:tcW w:w="2880" w:type="dxa"/>
          </w:tcPr>
          <w:p w14:paraId="77AA66B3" w14:textId="77777777" w:rsidR="007C17D2" w:rsidRDefault="00000000">
            <w:r>
              <w:t>INT (PK, AUTO_INCREMENT)</w:t>
            </w:r>
          </w:p>
        </w:tc>
        <w:tc>
          <w:tcPr>
            <w:tcW w:w="2880" w:type="dxa"/>
          </w:tcPr>
          <w:p w14:paraId="5F32CD26" w14:textId="77777777" w:rsidR="007C17D2" w:rsidRDefault="00000000">
            <w:r>
              <w:t>Unique notification ID</w:t>
            </w:r>
          </w:p>
        </w:tc>
      </w:tr>
      <w:tr w:rsidR="007C17D2" w14:paraId="298A9912" w14:textId="77777777" w:rsidTr="00553B5E">
        <w:tc>
          <w:tcPr>
            <w:tcW w:w="2880" w:type="dxa"/>
          </w:tcPr>
          <w:p w14:paraId="6560F85E" w14:textId="77777777" w:rsidR="007C17D2" w:rsidRDefault="00000000">
            <w:r>
              <w:t>user_id</w:t>
            </w:r>
          </w:p>
        </w:tc>
        <w:tc>
          <w:tcPr>
            <w:tcW w:w="2880" w:type="dxa"/>
          </w:tcPr>
          <w:p w14:paraId="54252D4D" w14:textId="77777777" w:rsidR="007C17D2" w:rsidRDefault="00000000">
            <w:r>
              <w:t>INT (FK → Users.user_id)</w:t>
            </w:r>
          </w:p>
        </w:tc>
        <w:tc>
          <w:tcPr>
            <w:tcW w:w="2880" w:type="dxa"/>
          </w:tcPr>
          <w:p w14:paraId="3147C62E" w14:textId="77777777" w:rsidR="007C17D2" w:rsidRDefault="00000000">
            <w:r>
              <w:t>Recipient user</w:t>
            </w:r>
          </w:p>
        </w:tc>
      </w:tr>
      <w:tr w:rsidR="007C17D2" w14:paraId="2ABD2CE0" w14:textId="77777777" w:rsidTr="00553B5E">
        <w:tc>
          <w:tcPr>
            <w:tcW w:w="2880" w:type="dxa"/>
          </w:tcPr>
          <w:p w14:paraId="451F1085" w14:textId="139C6B23" w:rsidR="007C17D2" w:rsidRDefault="00751379">
            <w:r>
              <w:t>T</w:t>
            </w:r>
            <w:r w:rsidR="00000000">
              <w:t>itle</w:t>
            </w:r>
          </w:p>
        </w:tc>
        <w:tc>
          <w:tcPr>
            <w:tcW w:w="2880" w:type="dxa"/>
          </w:tcPr>
          <w:p w14:paraId="53C99502" w14:textId="77777777" w:rsidR="007C17D2" w:rsidRDefault="00000000">
            <w:r>
              <w:t>VARCHAR(100)</w:t>
            </w:r>
          </w:p>
        </w:tc>
        <w:tc>
          <w:tcPr>
            <w:tcW w:w="2880" w:type="dxa"/>
          </w:tcPr>
          <w:p w14:paraId="77664DA2" w14:textId="77777777" w:rsidR="007C17D2" w:rsidRDefault="00000000">
            <w:r>
              <w:t>Notification title</w:t>
            </w:r>
          </w:p>
        </w:tc>
      </w:tr>
      <w:tr w:rsidR="007C17D2" w14:paraId="64D02DDE" w14:textId="77777777" w:rsidTr="00553B5E">
        <w:tc>
          <w:tcPr>
            <w:tcW w:w="2880" w:type="dxa"/>
          </w:tcPr>
          <w:p w14:paraId="366F4BF1" w14:textId="51E0C4A0" w:rsidR="007C17D2" w:rsidRDefault="00751379">
            <w:r>
              <w:t>M</w:t>
            </w:r>
            <w:r w:rsidR="00000000">
              <w:t>essage</w:t>
            </w:r>
          </w:p>
        </w:tc>
        <w:tc>
          <w:tcPr>
            <w:tcW w:w="2880" w:type="dxa"/>
          </w:tcPr>
          <w:p w14:paraId="66C129BA" w14:textId="77777777" w:rsidR="007C17D2" w:rsidRDefault="00000000">
            <w:r>
              <w:t>TEXT</w:t>
            </w:r>
          </w:p>
        </w:tc>
        <w:tc>
          <w:tcPr>
            <w:tcW w:w="2880" w:type="dxa"/>
          </w:tcPr>
          <w:p w14:paraId="1B6AA1DC" w14:textId="77777777" w:rsidR="007C17D2" w:rsidRDefault="00000000">
            <w:r>
              <w:t>Notification content</w:t>
            </w:r>
          </w:p>
        </w:tc>
      </w:tr>
      <w:tr w:rsidR="007C17D2" w14:paraId="6223BDE8" w14:textId="77777777" w:rsidTr="00553B5E">
        <w:tc>
          <w:tcPr>
            <w:tcW w:w="2880" w:type="dxa"/>
          </w:tcPr>
          <w:p w14:paraId="217C794A" w14:textId="6603D589" w:rsidR="007C17D2" w:rsidRDefault="00751379">
            <w:r>
              <w:t>T</w:t>
            </w:r>
            <w:r w:rsidR="00000000">
              <w:t>ype</w:t>
            </w:r>
          </w:p>
        </w:tc>
        <w:tc>
          <w:tcPr>
            <w:tcW w:w="2880" w:type="dxa"/>
          </w:tcPr>
          <w:p w14:paraId="3F45C4FB" w14:textId="77777777" w:rsidR="007C17D2" w:rsidRDefault="00000000">
            <w:r>
              <w:t>ENUM(...)</w:t>
            </w:r>
          </w:p>
        </w:tc>
        <w:tc>
          <w:tcPr>
            <w:tcW w:w="2880" w:type="dxa"/>
          </w:tcPr>
          <w:p w14:paraId="72A29464" w14:textId="77777777" w:rsidR="007C17D2" w:rsidRDefault="00000000">
            <w:r>
              <w:t>Notification type</w:t>
            </w:r>
          </w:p>
        </w:tc>
      </w:tr>
      <w:tr w:rsidR="007C17D2" w14:paraId="4EFDC3D1" w14:textId="77777777" w:rsidTr="00553B5E">
        <w:tc>
          <w:tcPr>
            <w:tcW w:w="2880" w:type="dxa"/>
          </w:tcPr>
          <w:p w14:paraId="1039579C" w14:textId="77777777" w:rsidR="007C17D2" w:rsidRDefault="00000000">
            <w:r>
              <w:t>is_read</w:t>
            </w:r>
          </w:p>
        </w:tc>
        <w:tc>
          <w:tcPr>
            <w:tcW w:w="2880" w:type="dxa"/>
          </w:tcPr>
          <w:p w14:paraId="02E2A57C" w14:textId="77777777" w:rsidR="007C17D2" w:rsidRDefault="00000000">
            <w:r>
              <w:t>BOOLEAN</w:t>
            </w:r>
          </w:p>
        </w:tc>
        <w:tc>
          <w:tcPr>
            <w:tcW w:w="2880" w:type="dxa"/>
          </w:tcPr>
          <w:p w14:paraId="4BF34729" w14:textId="77777777" w:rsidR="007C17D2" w:rsidRDefault="00000000">
            <w:r>
              <w:t>Read status</w:t>
            </w:r>
          </w:p>
        </w:tc>
      </w:tr>
      <w:tr w:rsidR="007C17D2" w14:paraId="58153D26" w14:textId="77777777" w:rsidTr="00553B5E">
        <w:tc>
          <w:tcPr>
            <w:tcW w:w="2880" w:type="dxa"/>
          </w:tcPr>
          <w:p w14:paraId="784E042F" w14:textId="77777777" w:rsidR="007C17D2" w:rsidRDefault="00000000">
            <w:r>
              <w:t>created_at</w:t>
            </w:r>
          </w:p>
        </w:tc>
        <w:tc>
          <w:tcPr>
            <w:tcW w:w="2880" w:type="dxa"/>
          </w:tcPr>
          <w:p w14:paraId="6403886A" w14:textId="77777777" w:rsidR="007C17D2" w:rsidRDefault="00000000">
            <w:r>
              <w:t>TIMESTAMP</w:t>
            </w:r>
          </w:p>
        </w:tc>
        <w:tc>
          <w:tcPr>
            <w:tcW w:w="2880" w:type="dxa"/>
          </w:tcPr>
          <w:p w14:paraId="769548C2" w14:textId="77777777" w:rsidR="007C17D2" w:rsidRDefault="00000000">
            <w:r>
              <w:t>Created timestamp</w:t>
            </w:r>
          </w:p>
        </w:tc>
      </w:tr>
    </w:tbl>
    <w:p w14:paraId="41D7D29E" w14:textId="77777777" w:rsidR="007C17D2" w:rsidRDefault="00000000">
      <w:pPr>
        <w:pStyle w:val="Heading3"/>
      </w:pPr>
      <w:r>
        <w:t>Settings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C17D2" w14:paraId="658DB000" w14:textId="77777777" w:rsidTr="00553B5E">
        <w:tc>
          <w:tcPr>
            <w:tcW w:w="2880" w:type="dxa"/>
          </w:tcPr>
          <w:p w14:paraId="0FB7BBE3" w14:textId="77777777" w:rsidR="007C17D2" w:rsidRDefault="00000000">
            <w:r>
              <w:t>Attribute</w:t>
            </w:r>
          </w:p>
        </w:tc>
        <w:tc>
          <w:tcPr>
            <w:tcW w:w="2880" w:type="dxa"/>
          </w:tcPr>
          <w:p w14:paraId="16AFA7B1" w14:textId="77777777" w:rsidR="007C17D2" w:rsidRDefault="00000000">
            <w:r>
              <w:t>Data Type</w:t>
            </w:r>
          </w:p>
        </w:tc>
        <w:tc>
          <w:tcPr>
            <w:tcW w:w="2880" w:type="dxa"/>
          </w:tcPr>
          <w:p w14:paraId="6BC0FBED" w14:textId="77777777" w:rsidR="007C17D2" w:rsidRDefault="00000000">
            <w:r>
              <w:t>Description</w:t>
            </w:r>
          </w:p>
        </w:tc>
      </w:tr>
      <w:tr w:rsidR="007C17D2" w14:paraId="33EEF788" w14:textId="77777777" w:rsidTr="00553B5E">
        <w:tc>
          <w:tcPr>
            <w:tcW w:w="2880" w:type="dxa"/>
          </w:tcPr>
          <w:p w14:paraId="07A5E86A" w14:textId="77777777" w:rsidR="007C17D2" w:rsidRDefault="00000000">
            <w:r>
              <w:t>setting_id</w:t>
            </w:r>
          </w:p>
        </w:tc>
        <w:tc>
          <w:tcPr>
            <w:tcW w:w="2880" w:type="dxa"/>
          </w:tcPr>
          <w:p w14:paraId="02D1DA04" w14:textId="77777777" w:rsidR="007C17D2" w:rsidRDefault="00000000">
            <w:r>
              <w:t>INT (PK, AUTO_INCREMENT)</w:t>
            </w:r>
          </w:p>
        </w:tc>
        <w:tc>
          <w:tcPr>
            <w:tcW w:w="2880" w:type="dxa"/>
          </w:tcPr>
          <w:p w14:paraId="47A58513" w14:textId="77777777" w:rsidR="007C17D2" w:rsidRDefault="00000000">
            <w:r>
              <w:t>Unique setting ID</w:t>
            </w:r>
          </w:p>
        </w:tc>
      </w:tr>
      <w:tr w:rsidR="007C17D2" w14:paraId="13D5BBCB" w14:textId="77777777" w:rsidTr="00553B5E">
        <w:tc>
          <w:tcPr>
            <w:tcW w:w="2880" w:type="dxa"/>
          </w:tcPr>
          <w:p w14:paraId="719AEDC7" w14:textId="77777777" w:rsidR="007C17D2" w:rsidRDefault="00000000">
            <w:r>
              <w:t>setting_key</w:t>
            </w:r>
          </w:p>
        </w:tc>
        <w:tc>
          <w:tcPr>
            <w:tcW w:w="2880" w:type="dxa"/>
          </w:tcPr>
          <w:p w14:paraId="5FA0CF2C" w14:textId="77777777" w:rsidR="007C17D2" w:rsidRDefault="00000000">
            <w:r>
              <w:t>VARCHAR(100)</w:t>
            </w:r>
          </w:p>
        </w:tc>
        <w:tc>
          <w:tcPr>
            <w:tcW w:w="2880" w:type="dxa"/>
          </w:tcPr>
          <w:p w14:paraId="3738A9C5" w14:textId="77777777" w:rsidR="007C17D2" w:rsidRDefault="00000000">
            <w:r>
              <w:t>Setting identifier</w:t>
            </w:r>
          </w:p>
        </w:tc>
      </w:tr>
      <w:tr w:rsidR="007C17D2" w14:paraId="5A9EC02B" w14:textId="77777777" w:rsidTr="00553B5E">
        <w:tc>
          <w:tcPr>
            <w:tcW w:w="2880" w:type="dxa"/>
          </w:tcPr>
          <w:p w14:paraId="09920A54" w14:textId="77777777" w:rsidR="007C17D2" w:rsidRDefault="00000000">
            <w:r>
              <w:t>setting_value</w:t>
            </w:r>
          </w:p>
        </w:tc>
        <w:tc>
          <w:tcPr>
            <w:tcW w:w="2880" w:type="dxa"/>
          </w:tcPr>
          <w:p w14:paraId="42A2F91B" w14:textId="77777777" w:rsidR="007C17D2" w:rsidRDefault="00000000">
            <w:r>
              <w:t>TEXT</w:t>
            </w:r>
          </w:p>
        </w:tc>
        <w:tc>
          <w:tcPr>
            <w:tcW w:w="2880" w:type="dxa"/>
          </w:tcPr>
          <w:p w14:paraId="013B4A51" w14:textId="77777777" w:rsidR="007C17D2" w:rsidRDefault="00000000">
            <w:r>
              <w:t>Value of the setting</w:t>
            </w:r>
          </w:p>
        </w:tc>
      </w:tr>
      <w:tr w:rsidR="007C17D2" w14:paraId="1BB51881" w14:textId="77777777" w:rsidTr="00553B5E">
        <w:tc>
          <w:tcPr>
            <w:tcW w:w="2880" w:type="dxa"/>
          </w:tcPr>
          <w:p w14:paraId="173F1B0D" w14:textId="77777777" w:rsidR="007C17D2" w:rsidRDefault="00000000">
            <w:r>
              <w:t>description</w:t>
            </w:r>
          </w:p>
        </w:tc>
        <w:tc>
          <w:tcPr>
            <w:tcW w:w="2880" w:type="dxa"/>
          </w:tcPr>
          <w:p w14:paraId="6AFD701A" w14:textId="77777777" w:rsidR="007C17D2" w:rsidRDefault="00000000">
            <w:r>
              <w:t>TEXT</w:t>
            </w:r>
          </w:p>
        </w:tc>
        <w:tc>
          <w:tcPr>
            <w:tcW w:w="2880" w:type="dxa"/>
          </w:tcPr>
          <w:p w14:paraId="17C27FFF" w14:textId="77777777" w:rsidR="007C17D2" w:rsidRDefault="00000000">
            <w:r>
              <w:t>Setting explanation</w:t>
            </w:r>
          </w:p>
        </w:tc>
      </w:tr>
      <w:tr w:rsidR="007C17D2" w14:paraId="710A8E75" w14:textId="77777777" w:rsidTr="00553B5E">
        <w:tc>
          <w:tcPr>
            <w:tcW w:w="2880" w:type="dxa"/>
          </w:tcPr>
          <w:p w14:paraId="0D79CF8E" w14:textId="77777777" w:rsidR="007C17D2" w:rsidRDefault="00000000">
            <w:proofErr w:type="spellStart"/>
            <w:r>
              <w:t>updated_at</w:t>
            </w:r>
            <w:proofErr w:type="spellEnd"/>
          </w:p>
        </w:tc>
        <w:tc>
          <w:tcPr>
            <w:tcW w:w="2880" w:type="dxa"/>
          </w:tcPr>
          <w:p w14:paraId="151C2107" w14:textId="77777777" w:rsidR="007C17D2" w:rsidRDefault="00000000">
            <w:r>
              <w:t>TIMESTAMP</w:t>
            </w:r>
          </w:p>
        </w:tc>
        <w:tc>
          <w:tcPr>
            <w:tcW w:w="2880" w:type="dxa"/>
          </w:tcPr>
          <w:p w14:paraId="732BC3FC" w14:textId="77777777" w:rsidR="007C17D2" w:rsidRDefault="00000000">
            <w:r>
              <w:t>Last update time</w:t>
            </w:r>
          </w:p>
        </w:tc>
      </w:tr>
    </w:tbl>
    <w:p w14:paraId="3D081EB5" w14:textId="77777777" w:rsidR="00735BB4" w:rsidRDefault="00735BB4"/>
    <w:p w14:paraId="5D27C1BE" w14:textId="77777777" w:rsidR="00684E12" w:rsidRDefault="00684E12"/>
    <w:p w14:paraId="2301566F" w14:textId="31460BAF" w:rsidR="00684E12" w:rsidRPr="008270FD" w:rsidRDefault="00684E12" w:rsidP="00684E12">
      <w:pPr>
        <w:rPr>
          <w:rFonts w:asciiTheme="majorHAnsi" w:hAnsiTheme="majorHAnsi" w:cstheme="majorHAnsi"/>
          <w:b/>
          <w:bCs/>
          <w:color w:val="1F497D" w:themeColor="text2"/>
          <w:sz w:val="26"/>
          <w:szCs w:val="26"/>
          <w:lang w:val="en-IN"/>
        </w:rPr>
      </w:pPr>
      <w:r w:rsidRPr="008270FD">
        <w:rPr>
          <w:rFonts w:asciiTheme="majorHAnsi" w:hAnsiTheme="majorHAnsi" w:cstheme="majorHAnsi"/>
          <w:b/>
          <w:bCs/>
          <w:color w:val="1F497D" w:themeColor="text2"/>
          <w:sz w:val="26"/>
          <w:szCs w:val="26"/>
          <w:lang w:val="en-IN"/>
        </w:rPr>
        <w:t>7.</w:t>
      </w:r>
      <w:r>
        <w:rPr>
          <w:rFonts w:asciiTheme="majorHAnsi" w:hAnsiTheme="majorHAnsi" w:cstheme="majorHAnsi"/>
          <w:b/>
          <w:bCs/>
          <w:color w:val="1F497D" w:themeColor="text2"/>
          <w:sz w:val="26"/>
          <w:szCs w:val="26"/>
          <w:lang w:val="en-IN"/>
        </w:rPr>
        <w:t>4</w:t>
      </w:r>
      <w:r w:rsidRPr="008270FD">
        <w:rPr>
          <w:rFonts w:asciiTheme="majorHAnsi" w:hAnsiTheme="majorHAnsi" w:cstheme="majorHAnsi"/>
          <w:b/>
          <w:bCs/>
          <w:color w:val="1F497D" w:themeColor="text2"/>
          <w:sz w:val="26"/>
          <w:szCs w:val="26"/>
          <w:lang w:val="en-IN"/>
        </w:rPr>
        <w:t xml:space="preserve"> Normalization</w:t>
      </w:r>
    </w:p>
    <w:p w14:paraId="055DA2A4" w14:textId="77777777" w:rsidR="00684E12" w:rsidRPr="008270FD" w:rsidRDefault="00684E12" w:rsidP="00684E12">
      <w:pPr>
        <w:rPr>
          <w:lang w:val="en-IN"/>
        </w:rPr>
      </w:pPr>
      <w:r w:rsidRPr="008270FD">
        <w:rPr>
          <w:lang w:val="en-IN"/>
        </w:rPr>
        <w:t xml:space="preserve">All tables conform to </w:t>
      </w:r>
      <w:r w:rsidRPr="008270FD">
        <w:rPr>
          <w:b/>
          <w:bCs/>
          <w:lang w:val="en-IN"/>
        </w:rPr>
        <w:t>3NF</w:t>
      </w:r>
      <w:r w:rsidRPr="008270FD">
        <w:rPr>
          <w:lang w:val="en-IN"/>
        </w:rPr>
        <w:t>:</w:t>
      </w:r>
    </w:p>
    <w:p w14:paraId="74351789" w14:textId="77777777" w:rsidR="00684E12" w:rsidRPr="008270FD" w:rsidRDefault="00684E12" w:rsidP="00684E12">
      <w:pPr>
        <w:numPr>
          <w:ilvl w:val="0"/>
          <w:numId w:val="15"/>
        </w:numPr>
        <w:rPr>
          <w:lang w:val="en-IN"/>
        </w:rPr>
      </w:pPr>
      <w:r w:rsidRPr="008270FD">
        <w:rPr>
          <w:lang w:val="en-IN"/>
        </w:rPr>
        <w:t>1NF: Atomic fields</w:t>
      </w:r>
    </w:p>
    <w:p w14:paraId="33D4D82F" w14:textId="77777777" w:rsidR="00684E12" w:rsidRPr="008270FD" w:rsidRDefault="00684E12" w:rsidP="00684E12">
      <w:pPr>
        <w:numPr>
          <w:ilvl w:val="0"/>
          <w:numId w:val="15"/>
        </w:numPr>
        <w:rPr>
          <w:lang w:val="en-IN"/>
        </w:rPr>
      </w:pPr>
      <w:r w:rsidRPr="008270FD">
        <w:rPr>
          <w:lang w:val="en-IN"/>
        </w:rPr>
        <w:t>2NF: No partial dependencies</w:t>
      </w:r>
    </w:p>
    <w:p w14:paraId="07764ED5" w14:textId="77777777" w:rsidR="00684E12" w:rsidRPr="008270FD" w:rsidRDefault="00684E12" w:rsidP="00684E12">
      <w:pPr>
        <w:numPr>
          <w:ilvl w:val="0"/>
          <w:numId w:val="15"/>
        </w:numPr>
        <w:rPr>
          <w:lang w:val="en-IN"/>
        </w:rPr>
      </w:pPr>
      <w:r w:rsidRPr="008270FD">
        <w:rPr>
          <w:lang w:val="en-IN"/>
        </w:rPr>
        <w:t>3NF: No transitive dependencies</w:t>
      </w:r>
    </w:p>
    <w:p w14:paraId="4D8C8619" w14:textId="77777777" w:rsidR="00684E12" w:rsidRDefault="00684E12"/>
    <w:sectPr w:rsidR="00684E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63CF7" w14:textId="77777777" w:rsidR="00096F82" w:rsidRDefault="00096F82" w:rsidP="00751379">
      <w:pPr>
        <w:spacing w:after="0" w:line="240" w:lineRule="auto"/>
      </w:pPr>
      <w:r>
        <w:separator/>
      </w:r>
    </w:p>
  </w:endnote>
  <w:endnote w:type="continuationSeparator" w:id="0">
    <w:p w14:paraId="576DC7EF" w14:textId="77777777" w:rsidR="00096F82" w:rsidRDefault="00096F82" w:rsidP="0075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99C33" w14:textId="77777777" w:rsidR="00096F82" w:rsidRDefault="00096F82" w:rsidP="00751379">
      <w:pPr>
        <w:spacing w:after="0" w:line="240" w:lineRule="auto"/>
      </w:pPr>
      <w:r>
        <w:separator/>
      </w:r>
    </w:p>
  </w:footnote>
  <w:footnote w:type="continuationSeparator" w:id="0">
    <w:p w14:paraId="3DAF7FCE" w14:textId="77777777" w:rsidR="00096F82" w:rsidRDefault="00096F82" w:rsidP="00751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D752BC"/>
    <w:multiLevelType w:val="multilevel"/>
    <w:tmpl w:val="68B4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23121"/>
    <w:multiLevelType w:val="multilevel"/>
    <w:tmpl w:val="DEC2496E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5F78EC"/>
    <w:multiLevelType w:val="multilevel"/>
    <w:tmpl w:val="73F2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D6268"/>
    <w:multiLevelType w:val="multilevel"/>
    <w:tmpl w:val="19D0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22983"/>
    <w:multiLevelType w:val="multilevel"/>
    <w:tmpl w:val="9A7C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2F375F"/>
    <w:multiLevelType w:val="multilevel"/>
    <w:tmpl w:val="FC92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513719">
    <w:abstractNumId w:val="8"/>
  </w:num>
  <w:num w:numId="2" w16cid:durableId="1000817597">
    <w:abstractNumId w:val="6"/>
  </w:num>
  <w:num w:numId="3" w16cid:durableId="1747609720">
    <w:abstractNumId w:val="5"/>
  </w:num>
  <w:num w:numId="4" w16cid:durableId="1851798509">
    <w:abstractNumId w:val="4"/>
  </w:num>
  <w:num w:numId="5" w16cid:durableId="1055467061">
    <w:abstractNumId w:val="7"/>
  </w:num>
  <w:num w:numId="6" w16cid:durableId="535198219">
    <w:abstractNumId w:val="3"/>
  </w:num>
  <w:num w:numId="7" w16cid:durableId="1663047012">
    <w:abstractNumId w:val="2"/>
  </w:num>
  <w:num w:numId="8" w16cid:durableId="1340351494">
    <w:abstractNumId w:val="1"/>
  </w:num>
  <w:num w:numId="9" w16cid:durableId="1779907869">
    <w:abstractNumId w:val="0"/>
  </w:num>
  <w:num w:numId="10" w16cid:durableId="230359208">
    <w:abstractNumId w:val="9"/>
  </w:num>
  <w:num w:numId="11" w16cid:durableId="644971039">
    <w:abstractNumId w:val="12"/>
  </w:num>
  <w:num w:numId="12" w16cid:durableId="221331094">
    <w:abstractNumId w:val="14"/>
  </w:num>
  <w:num w:numId="13" w16cid:durableId="1157959238">
    <w:abstractNumId w:val="10"/>
  </w:num>
  <w:num w:numId="14" w16cid:durableId="1881897907">
    <w:abstractNumId w:val="11"/>
  </w:num>
  <w:num w:numId="15" w16cid:durableId="17894665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F82"/>
    <w:rsid w:val="000C301B"/>
    <w:rsid w:val="0015074B"/>
    <w:rsid w:val="0029639D"/>
    <w:rsid w:val="00326F90"/>
    <w:rsid w:val="004A78D1"/>
    <w:rsid w:val="00553B5E"/>
    <w:rsid w:val="00684E12"/>
    <w:rsid w:val="00735BB4"/>
    <w:rsid w:val="00751379"/>
    <w:rsid w:val="007C17D2"/>
    <w:rsid w:val="008270FD"/>
    <w:rsid w:val="00841D57"/>
    <w:rsid w:val="00947399"/>
    <w:rsid w:val="00A17639"/>
    <w:rsid w:val="00AA1D8D"/>
    <w:rsid w:val="00B47730"/>
    <w:rsid w:val="00CB0664"/>
    <w:rsid w:val="00D646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24369"/>
  <w14:defaultImageDpi w14:val="300"/>
  <w15:docId w15:val="{EF720B0D-87B1-48FE-AF49-DCB0029C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7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1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Don K Saji</cp:lastModifiedBy>
  <cp:revision>9</cp:revision>
  <dcterms:created xsi:type="dcterms:W3CDTF">2013-12-23T23:15:00Z</dcterms:created>
  <dcterms:modified xsi:type="dcterms:W3CDTF">2025-07-11T13:48:00Z</dcterms:modified>
  <cp:category/>
</cp:coreProperties>
</file>